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20E987">
      <w:pPr>
        <w:spacing w:line="360" w:lineRule="auto"/>
        <w:jc w:val="center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Xử lý bất đồng bộ và Logging</w:t>
      </w:r>
    </w:p>
    <w:p w14:paraId="4A1AE373">
      <w:pPr>
        <w:numPr>
          <w:ilvl w:val="0"/>
          <w:numId w:val="11"/>
        </w:numPr>
        <w:spacing w:line="360" w:lineRule="auto"/>
        <w:outlineLvl w:val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Xử lý bất đồng bộ với Spring Boot</w:t>
      </w:r>
    </w:p>
    <w:p w14:paraId="05F68088">
      <w:pPr>
        <w:numPr>
          <w:ilvl w:val="0"/>
          <w:numId w:val="12"/>
        </w:numPr>
        <w:spacing w:line="360" w:lineRule="auto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Đồng bộ/Bất đồng bộ</w:t>
      </w:r>
    </w:p>
    <w:p w14:paraId="24EB5BEF">
      <w:pPr>
        <w:numPr>
          <w:ilvl w:val="0"/>
          <w:numId w:val="13"/>
        </w:numPr>
        <w:spacing w:line="360" w:lineRule="auto"/>
        <w:outlineLvl w:val="2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Đồng bộ</w:t>
      </w:r>
    </w:p>
    <w:p w14:paraId="0E73AA6C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 xml:space="preserve">- </w:t>
      </w:r>
      <w:r>
        <w:rPr>
          <w:rFonts w:hint="default"/>
          <w:lang w:val="vi-VN"/>
        </w:rPr>
        <w:t>Các tác vụ được thực thi tuần tự, giữ cho các tài nguyên không bị sai lệch trong chương trình đa luồng.</w:t>
      </w:r>
    </w:p>
    <w:p w14:paraId="7D99BECD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  <w:b/>
          <w:bCs/>
          <w:lang w:val="vi-VN"/>
        </w:rPr>
        <w:t>Bất đồng bộ</w:t>
      </w:r>
      <w:r>
        <w:rPr>
          <w:rFonts w:hint="default"/>
          <w:lang w:val="vi-VN"/>
        </w:rPr>
        <w:t xml:space="preserve"> trái ngược với đồng bộ. Các tác vụ được thực thi song song trong các luồng riêng biệt.</w:t>
      </w:r>
    </w:p>
    <w:p w14:paraId="4C952C7A">
      <w:pPr>
        <w:numPr>
          <w:ilvl w:val="0"/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Quy tắc của đồng bộ: một bộ phận tài nguyên bị khóa và chỉ cho phép một luồng sử dụng trong một thời điểm.</w:t>
      </w:r>
    </w:p>
    <w:p w14:paraId="0367FF09">
      <w:pPr>
        <w:numPr>
          <w:ilvl w:val="0"/>
          <w:numId w:val="12"/>
        </w:numPr>
        <w:spacing w:line="360" w:lineRule="auto"/>
        <w:ind w:left="0" w:leftChars="0" w:firstLine="0" w:firstLineChars="0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Async, Scheduling trong xử lý bất đồng bộ</w:t>
      </w:r>
    </w:p>
    <w:p w14:paraId="31F095FE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</w:t>
      </w:r>
      <w:bookmarkStart w:id="0" w:name="_GoBack"/>
      <w:bookmarkEnd w:id="0"/>
    </w:p>
    <w:p w14:paraId="0BB01C11"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/>
        </w:rPr>
      </w:pPr>
    </w:p>
    <w:p w14:paraId="0E4EA9DC">
      <w:pPr>
        <w:spacing w:line="360" w:lineRule="auto"/>
      </w:pPr>
    </w:p>
    <w:p w14:paraId="3445B268">
      <w:pPr>
        <w:spacing w:line="360" w:lineRule="auto"/>
      </w:pPr>
    </w:p>
    <w:p w14:paraId="619C9C6A">
      <w:pPr>
        <w:spacing w:line="360" w:lineRule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BBDED"/>
    <w:multiLevelType w:val="singleLevel"/>
    <w:tmpl w:val="B4EBBDED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C553C293"/>
    <w:multiLevelType w:val="singleLevel"/>
    <w:tmpl w:val="C553C293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6455A4DE"/>
    <w:multiLevelType w:val="singleLevel"/>
    <w:tmpl w:val="6455A4DE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B0CA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540093"/>
    <w:rsid w:val="28117ED9"/>
    <w:rsid w:val="2A261D32"/>
    <w:rsid w:val="650B0CA0"/>
    <w:rsid w:val="69A437F1"/>
    <w:rsid w:val="7061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2024-10-11T08:48:00Z</dcterms:created>
  <dc:creator>GIANG</dc:creator>
  <cp:lastModifiedBy>Giang Đậu Văn</cp:lastModifiedBy>
  <dcterms:modified xsi:type="dcterms:W3CDTF">2024-10-13T10:30:49Z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F35742C231A2402ABAFBAF0155D1AC59_11</vt:lpwstr>
  </property>
</Properties>
</file>