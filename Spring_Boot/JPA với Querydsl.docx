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0F6D4">
      <w:pPr>
        <w:spacing w:line="360" w:lineRule="auto"/>
        <w:jc w:val="center"/>
        <w:rPr>
          <w:rFonts w:hint="default"/>
          <w:lang w:val="vi-VN"/>
        </w:rPr>
      </w:pPr>
      <w:r>
        <w:rPr>
          <w:rFonts w:hint="default"/>
          <w:b/>
          <w:bCs/>
          <w:lang w:val="en-US"/>
        </w:rPr>
        <w:t xml:space="preserve">JPA </w:t>
      </w:r>
      <w:r>
        <w:rPr>
          <w:rFonts w:hint="default"/>
          <w:b/>
          <w:bCs/>
          <w:lang w:val="vi-VN"/>
        </w:rPr>
        <w:t>với Querydsl</w:t>
      </w:r>
    </w:p>
    <w:p w14:paraId="4A69872B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Querydsl cho JPA: giải pháp thay thế cho truy vấn JPQL.</w:t>
      </w:r>
    </w:p>
    <w:p w14:paraId="4DF43864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Truy vấn theo cách an toàn về kiểu (type-safe) - kiểu dữ liệu được kiểm tra tại thời điểm biên dịch.</w:t>
      </w:r>
    </w:p>
    <w:p w14:paraId="0D48B6C4">
      <w:pPr>
        <w:numPr>
          <w:ilvl w:val="0"/>
          <w:numId w:val="11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Cấu hình (Với gradle)</w:t>
      </w:r>
    </w:p>
    <w:p w14:paraId="28B1AC11">
      <w:pPr>
        <w:numPr>
          <w:ilvl w:val="0"/>
          <w:numId w:val="12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Thêm dependency cần thiết</w:t>
      </w:r>
      <w:bookmarkStart w:id="0" w:name="_GoBack"/>
      <w:bookmarkEnd w:id="0"/>
    </w:p>
    <w:p w14:paraId="256CCD62">
      <w:pPr>
        <w:numPr>
          <w:numId w:val="0"/>
        </w:numPr>
        <w:spacing w:line="360" w:lineRule="auto"/>
        <w:rPr>
          <w:rFonts w:hint="default"/>
          <w:lang w:val="en-US"/>
        </w:rPr>
      </w:pPr>
    </w:p>
    <w:p w14:paraId="3757A53C">
      <w:pPr>
        <w:spacing w:line="360" w:lineRule="auto"/>
        <w:rPr>
          <w:rFonts w:hint="default"/>
          <w:lang w:val="vi-VN"/>
        </w:rPr>
      </w:pPr>
    </w:p>
    <w:p w14:paraId="63AB9C2F">
      <w:pPr>
        <w:spacing w:line="360" w:lineRule="auto"/>
      </w:pPr>
    </w:p>
    <w:p w14:paraId="2E550D78">
      <w:pPr>
        <w:spacing w:line="360" w:lineRule="auto"/>
      </w:pPr>
    </w:p>
    <w:p w14:paraId="448D4F86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BABA2CD"/>
    <w:multiLevelType w:val="singleLevel"/>
    <w:tmpl w:val="0BABA2CD"/>
    <w:lvl w:ilvl="0" w:tentative="0">
      <w:start w:val="1"/>
      <w:numFmt w:val="upperRoman"/>
      <w:suff w:val="space"/>
      <w:lvlText w:val="%1."/>
      <w:lvlJc w:val="left"/>
    </w:lvl>
  </w:abstractNum>
  <w:abstractNum w:abstractNumId="11">
    <w:nsid w:val="4146764B"/>
    <w:multiLevelType w:val="singleLevel"/>
    <w:tmpl w:val="4146764B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C56E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117ED9"/>
    <w:rsid w:val="5B0C56E2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2024-10-24T09:23:00Z</dcterms:created>
  <dc:creator>GIANG</dc:creator>
  <cp:lastModifiedBy>Giang Đậu Văn</cp:lastModifiedBy>
  <dcterms:modified xsi:type="dcterms:W3CDTF">2024-10-24T11:02:15Z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2CD23A0D8DAF466388DE7538CE34B5EE_11</vt:lpwstr>
  </property>
</Properties>
</file>