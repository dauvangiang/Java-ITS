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8C46A">
      <w:pPr>
        <w:spacing w:line="360" w:lineRule="auto"/>
        <w:jc w:val="center"/>
        <w:rPr>
          <w:rFonts w:hint="default"/>
          <w:lang w:val="vi-VN"/>
        </w:rPr>
      </w:pPr>
      <w:r>
        <w:rPr>
          <w:rFonts w:hint="default"/>
          <w:b/>
          <w:bCs/>
          <w:sz w:val="32"/>
          <w:szCs w:val="32"/>
          <w:lang w:val="vi-VN"/>
        </w:rPr>
        <w:t>S</w:t>
      </w:r>
      <w:r>
        <w:rPr>
          <w:rFonts w:hint="default"/>
          <w:b/>
          <w:bCs/>
          <w:sz w:val="32"/>
          <w:szCs w:val="32"/>
          <w:lang w:val="en-US"/>
        </w:rPr>
        <w:t>pring</w:t>
      </w:r>
      <w:r>
        <w:rPr>
          <w:rFonts w:hint="default"/>
          <w:b/>
          <w:bCs/>
          <w:sz w:val="32"/>
          <w:szCs w:val="32"/>
          <w:lang w:val="vi-VN"/>
        </w:rPr>
        <w:t xml:space="preserve"> B</w:t>
      </w:r>
      <w:r>
        <w:rPr>
          <w:rFonts w:hint="default"/>
          <w:b/>
          <w:bCs/>
          <w:sz w:val="32"/>
          <w:szCs w:val="32"/>
          <w:lang w:val="en-US"/>
        </w:rPr>
        <w:t xml:space="preserve">oot </w:t>
      </w:r>
      <w:r>
        <w:rPr>
          <w:rFonts w:hint="default"/>
          <w:b/>
          <w:bCs/>
          <w:sz w:val="32"/>
          <w:szCs w:val="32"/>
          <w:lang w:val="vi-VN"/>
        </w:rPr>
        <w:t>và Cấu trúc dự án</w:t>
      </w:r>
    </w:p>
    <w:p w14:paraId="39D55146">
      <w:pPr>
        <w:numPr>
          <w:ilvl w:val="0"/>
          <w:numId w:val="11"/>
        </w:numPr>
        <w:spacing w:line="360" w:lineRule="auto"/>
        <w:outlineLvl w:val="0"/>
        <w:rPr>
          <w:rFonts w:hint="default"/>
          <w:b/>
          <w:bCs/>
          <w:lang w:val="vi-VN"/>
        </w:rPr>
      </w:pPr>
      <w:r>
        <w:rPr>
          <w:rFonts w:hint="default"/>
          <w:b/>
          <w:bCs/>
          <w:lang w:val="vi-VN"/>
        </w:rPr>
        <w:t>Tổng quan về Spring Boot</w:t>
      </w:r>
    </w:p>
    <w:p w14:paraId="5D08EA7F">
      <w:pPr>
        <w:numPr>
          <w:ilvl w:val="0"/>
          <w:numId w:val="12"/>
        </w:numPr>
        <w:spacing w:line="360" w:lineRule="auto"/>
        <w:outlineLvl w:val="1"/>
        <w:rPr>
          <w:rFonts w:hint="default"/>
          <w:b/>
          <w:bCs/>
          <w:lang w:val="vi-VN"/>
        </w:rPr>
      </w:pPr>
      <w:r>
        <w:rPr>
          <w:rFonts w:hint="default"/>
          <w:b/>
          <w:bCs/>
          <w:lang w:val="vi-VN"/>
        </w:rPr>
        <w:t>Java Spring Boot là gì?</w:t>
      </w:r>
    </w:p>
    <w:p w14:paraId="27BCC116">
      <w:pPr>
        <w:numPr>
          <w:ilvl w:val="0"/>
          <w:numId w:val="0"/>
        </w:numPr>
        <w:spacing w:line="360" w:lineRule="auto"/>
        <w:rPr>
          <w:rFonts w:hint="default"/>
          <w:lang w:val="vi-VN"/>
        </w:rPr>
      </w:pPr>
      <w:r>
        <w:rPr>
          <w:rFonts w:hint="default"/>
          <w:lang w:val="vi-VN"/>
        </w:rPr>
        <w:t>- Là một module của Spring framework.</w:t>
      </w:r>
    </w:p>
    <w:p w14:paraId="2749DF8F">
      <w:pPr>
        <w:numPr>
          <w:ilvl w:val="0"/>
          <w:numId w:val="0"/>
        </w:numPr>
        <w:spacing w:line="360" w:lineRule="auto"/>
        <w:rPr>
          <w:rFonts w:hint="default"/>
          <w:lang w:val="vi-VN"/>
        </w:rPr>
      </w:pPr>
      <w:r>
        <w:rPr>
          <w:rFonts w:hint="default"/>
          <w:lang w:val="vi-VN"/>
        </w:rPr>
        <w:t>- Cung cấp các tính năng RAD (Rapid Application Development - Phát triển ứng dụng nhanh chóng) cho phép tạo ứng dụng độc lập dựa trên Spring nhanh chóng.</w:t>
      </w:r>
    </w:p>
    <w:p w14:paraId="682E6C5A">
      <w:pPr>
        <w:numPr>
          <w:ilvl w:val="0"/>
          <w:numId w:val="0"/>
        </w:numPr>
        <w:spacing w:line="360" w:lineRule="auto"/>
        <w:rPr>
          <w:rFonts w:hint="default"/>
          <w:lang w:val="vi-VN"/>
        </w:rPr>
      </w:pPr>
      <w:r>
        <w:rPr>
          <w:rFonts w:hint="default"/>
          <w:lang w:val="vi-VN"/>
        </w:rPr>
        <w:t>- Mục đích: loại bỏ cấu hình phức tạp của Spring (không yêu cầu cấu hình XML, nâng cao hiệu suất làm việc).</w:t>
      </w:r>
    </w:p>
    <w:p w14:paraId="428B2BCC">
      <w:pPr>
        <w:numPr>
          <w:ilvl w:val="0"/>
          <w:numId w:val="12"/>
        </w:numPr>
        <w:spacing w:line="360" w:lineRule="auto"/>
        <w:ind w:left="0" w:leftChars="0" w:firstLine="0" w:firstLineChars="0"/>
        <w:outlineLvl w:val="1"/>
        <w:rPr>
          <w:rFonts w:hint="default"/>
          <w:b/>
          <w:bCs/>
          <w:lang w:val="vi-VN"/>
        </w:rPr>
      </w:pPr>
      <w:r>
        <w:rPr>
          <w:rFonts w:hint="default"/>
          <w:b/>
          <w:bCs/>
          <w:lang w:val="vi-VN"/>
        </w:rPr>
        <w:t>Ưu điểm</w:t>
      </w:r>
    </w:p>
    <w:p w14:paraId="622C051B">
      <w:pPr>
        <w:numPr>
          <w:ilvl w:val="0"/>
          <w:numId w:val="0"/>
        </w:numPr>
        <w:spacing w:line="360" w:lineRule="auto"/>
        <w:ind w:leftChars="0"/>
        <w:rPr>
          <w:rFonts w:hint="default"/>
          <w:lang w:val="vi-VN"/>
        </w:rPr>
      </w:pPr>
      <w:r>
        <w:rPr>
          <w:rFonts w:hint="default"/>
          <w:lang w:val="vi-VN"/>
        </w:rPr>
        <w:t>- Có đầy đủ các tính năng của Spring framework.</w:t>
      </w:r>
    </w:p>
    <w:p w14:paraId="3C8EB57D">
      <w:pPr>
        <w:numPr>
          <w:ilvl w:val="0"/>
          <w:numId w:val="0"/>
        </w:numPr>
        <w:spacing w:line="360" w:lineRule="auto"/>
        <w:ind w:leftChars="0"/>
        <w:rPr>
          <w:rFonts w:hint="default"/>
          <w:lang w:val="vi-VN"/>
        </w:rPr>
      </w:pPr>
      <w:r>
        <w:rPr>
          <w:rFonts w:hint="default"/>
          <w:lang w:val="vi-VN"/>
        </w:rPr>
        <w:t>- Đơn giản hóa cấu hình và xây dựng được các ứng dụng độc lập có khả năng chạy bằng java-jar nhờ các dependency starter.</w:t>
      </w:r>
    </w:p>
    <w:p w14:paraId="5529EF15">
      <w:pPr>
        <w:numPr>
          <w:ilvl w:val="0"/>
          <w:numId w:val="0"/>
        </w:numPr>
        <w:spacing w:line="360" w:lineRule="auto"/>
        <w:ind w:leftChars="0"/>
        <w:rPr>
          <w:rFonts w:hint="default"/>
          <w:lang w:val="vi-VN"/>
        </w:rPr>
      </w:pPr>
      <w:r>
        <w:rPr>
          <w:rFonts w:hint="default"/>
          <w:lang w:val="vi-VN"/>
        </w:rPr>
        <w:t>- Dễ dàng deploy: các ứng dụng server được nhúng trực tiếp vào ứng dụng, tránh những khó khăn khi triển khai lên môi trường production và không cần thiết phải tải file WAR.</w:t>
      </w:r>
    </w:p>
    <w:p w14:paraId="2DF74009">
      <w:pPr>
        <w:numPr>
          <w:ilvl w:val="0"/>
          <w:numId w:val="12"/>
        </w:numPr>
        <w:spacing w:line="360" w:lineRule="auto"/>
        <w:ind w:left="0" w:leftChars="0" w:firstLine="0" w:firstLineChars="0"/>
        <w:outlineLvl w:val="1"/>
        <w:rPr>
          <w:rFonts w:hint="default"/>
          <w:b/>
          <w:bCs/>
          <w:lang w:val="vi-VN"/>
        </w:rPr>
      </w:pPr>
      <w:r>
        <w:rPr>
          <w:rFonts w:hint="default"/>
          <w:b/>
          <w:bCs/>
          <w:lang w:val="vi-VN"/>
        </w:rPr>
        <w:t>Đặc tính cơ bản của Spring Boot</w:t>
      </w:r>
    </w:p>
    <w:p w14:paraId="12C1DDB2">
      <w:pPr>
        <w:numPr>
          <w:ilvl w:val="0"/>
          <w:numId w:val="0"/>
        </w:numPr>
        <w:spacing w:line="360" w:lineRule="auto"/>
        <w:ind w:leftChars="0"/>
        <w:rPr>
          <w:rFonts w:hint="default"/>
          <w:lang w:val="vi-VN"/>
        </w:rPr>
      </w:pPr>
      <w:r>
        <w:rPr>
          <w:rFonts w:hint="default"/>
          <w:lang w:val="vi-VN"/>
        </w:rPr>
        <w:t>- Cung cấp sẵn một lớp (Spring Application) chứa hàm main, là lớp mở đầu cho toàn bộ chương trình.</w:t>
      </w:r>
    </w:p>
    <w:p w14:paraId="58A7A648">
      <w:pPr>
        <w:numPr>
          <w:ilvl w:val="0"/>
          <w:numId w:val="0"/>
        </w:numPr>
        <w:spacing w:line="360" w:lineRule="auto"/>
        <w:ind w:leftChars="0"/>
        <w:rPr>
          <w:rFonts w:hint="default"/>
          <w:lang w:val="vi-VN"/>
        </w:rPr>
      </w:pPr>
      <w:r>
        <w:rPr>
          <w:rFonts w:hint="default"/>
          <w:lang w:val="vi-VN"/>
        </w:rPr>
        <w:t>- Giảm bớt độ phức tạp trong việc cấu hình ứng dụng trong trường hợp sử dụng nhiều môi trường.</w:t>
      </w:r>
    </w:p>
    <w:p w14:paraId="5148B682">
      <w:pPr>
        <w:numPr>
          <w:ilvl w:val="0"/>
          <w:numId w:val="0"/>
        </w:numPr>
        <w:spacing w:line="360" w:lineRule="auto"/>
        <w:ind w:leftChars="0"/>
        <w:rPr>
          <w:rFonts w:hint="default"/>
          <w:lang w:val="vi-VN"/>
        </w:rPr>
      </w:pPr>
      <w:r>
        <w:rPr>
          <w:rFonts w:hint="default"/>
          <w:lang w:val="vi-VN"/>
        </w:rPr>
        <w:t>- Externalized Configuration cho phép có khả năng cấu hình được từ bên ngoài</w:t>
      </w:r>
    </w:p>
    <w:p w14:paraId="35E95F34">
      <w:pPr>
        <w:numPr>
          <w:ilvl w:val="0"/>
          <w:numId w:val="0"/>
        </w:numPr>
        <w:spacing w:line="360" w:lineRule="auto"/>
        <w:ind w:leftChars="0"/>
        <w:rPr>
          <w:rFonts w:hint="default"/>
          <w:lang w:val="vi-VN"/>
        </w:rPr>
      </w:pPr>
      <w:r>
        <w:rPr>
          <w:rFonts w:hint="default"/>
          <w:lang w:val="vi-VN"/>
        </w:rPr>
        <w:t>- Tất cả tính năng log nội bộ của Spring Boot đều sử dụng common log và được quản lý mặc định.</w:t>
      </w:r>
    </w:p>
    <w:p w14:paraId="6EA01DCE">
      <w:pPr>
        <w:numPr>
          <w:ilvl w:val="0"/>
          <w:numId w:val="11"/>
        </w:numPr>
        <w:spacing w:line="360" w:lineRule="auto"/>
        <w:ind w:left="0" w:leftChars="0" w:firstLine="0" w:firstLineChars="0"/>
        <w:outlineLvl w:val="0"/>
        <w:rPr>
          <w:rFonts w:hint="default"/>
          <w:b/>
          <w:bCs/>
          <w:lang w:val="vi-VN"/>
        </w:rPr>
      </w:pPr>
      <w:r>
        <w:rPr>
          <w:rFonts w:hint="default"/>
          <w:b/>
          <w:bCs/>
          <w:lang w:val="vi-VN"/>
        </w:rPr>
        <w:t>Cấu trúc dự án Spring Boot</w:t>
      </w:r>
    </w:p>
    <w:p w14:paraId="056217EC">
      <w:pPr>
        <w:numPr>
          <w:ilvl w:val="0"/>
          <w:numId w:val="13"/>
        </w:numPr>
        <w:spacing w:line="360" w:lineRule="auto"/>
        <w:ind w:leftChars="0"/>
        <w:outlineLvl w:val="1"/>
        <w:rPr>
          <w:rFonts w:hint="default"/>
          <w:b/>
          <w:bCs/>
          <w:lang w:val="vi-VN"/>
        </w:rPr>
      </w:pPr>
      <w:r>
        <w:rPr>
          <w:rFonts w:hint="default"/>
          <w:b/>
          <w:bCs/>
          <w:lang w:val="vi-VN"/>
        </w:rPr>
        <w:t>Cấu trúc dự án Spring Boot</w:t>
      </w:r>
    </w:p>
    <w:p w14:paraId="03FDFEAB">
      <w:pPr>
        <w:numPr>
          <w:ilvl w:val="0"/>
          <w:numId w:val="14"/>
        </w:numPr>
        <w:spacing w:line="360" w:lineRule="auto"/>
        <w:outlineLvl w:val="2"/>
        <w:rPr>
          <w:rFonts w:hint="default"/>
          <w:b/>
          <w:bCs/>
          <w:lang w:val="vi-VN"/>
        </w:rPr>
      </w:pPr>
      <w:r>
        <w:rPr>
          <w:rFonts w:hint="default"/>
          <w:b/>
          <w:bCs/>
          <w:lang w:val="vi-VN"/>
        </w:rPr>
        <w:t>Theo mô hình MVC</w:t>
      </w:r>
    </w:p>
    <w:p w14:paraId="6BA7578A">
      <w:pPr>
        <w:numPr>
          <w:ilvl w:val="0"/>
          <w:numId w:val="0"/>
        </w:numPr>
        <w:spacing w:line="360" w:lineRule="auto"/>
        <w:rPr>
          <w:rFonts w:hint="default"/>
          <w:lang w:val="vi-VN"/>
        </w:rPr>
      </w:pPr>
      <w:r>
        <w:rPr>
          <w:rFonts w:hint="default"/>
          <w:lang w:val="vi-VN"/>
        </w:rPr>
        <w:t xml:space="preserve">- </w:t>
      </w:r>
      <w:r>
        <w:rPr>
          <w:rFonts w:hint="default"/>
          <w:b/>
          <w:bCs/>
          <w:i w:val="0"/>
          <w:iCs w:val="0"/>
          <w:lang w:val="vi-VN"/>
        </w:rPr>
        <w:t>src/main/java</w:t>
      </w:r>
      <w:r>
        <w:rPr>
          <w:rFonts w:hint="default"/>
          <w:lang w:val="vi-VN"/>
        </w:rPr>
        <w:t>: thư mục chứa mã nguồn Java của dự án, các thư mục con như:</w:t>
      </w:r>
    </w:p>
    <w:p w14:paraId="5DDCD8A3">
      <w:pPr>
        <w:numPr>
          <w:ilvl w:val="0"/>
          <w:numId w:val="15"/>
        </w:numPr>
        <w:spacing w:line="360" w:lineRule="auto"/>
        <w:ind w:left="940" w:leftChars="0" w:hanging="420" w:firstLineChars="0"/>
        <w:rPr>
          <w:rFonts w:hint="default"/>
          <w:lang w:val="vi-VN"/>
        </w:rPr>
      </w:pPr>
      <w:r>
        <w:rPr>
          <w:rFonts w:hint="default"/>
          <w:b/>
          <w:bCs/>
          <w:lang w:val="vi-VN"/>
        </w:rPr>
        <w:t>Tên package của dự án</w:t>
      </w:r>
      <w:r>
        <w:rPr>
          <w:rFonts w:hint="default"/>
          <w:lang w:val="vi-VN"/>
        </w:rPr>
        <w:t>: thư mục gốc cho tất cả các class và packages khác của dự án, bao gồm controller, service,.... Đặt tên theo tiêu chuẩn domain ngược, ví dụ: com.mypackage, org.demo,...</w:t>
      </w:r>
    </w:p>
    <w:p w14:paraId="5DBB2879">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xml:space="preserve">: chứa các lớp Controller, có nhiệm vụ xử lý các yêu cầu HTTP, ánh xạ chúng đến phương thức xử lý tương ứng, và điều hướng dữ liệu đến View hoặc trả về phản hồi. Ví dụ: </w:t>
      </w:r>
      <w:r>
        <w:drawing>
          <wp:inline distT="0" distB="0" distL="114300" distR="114300">
            <wp:extent cx="4674235" cy="147574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r="11270"/>
                    <a:stretch>
                      <a:fillRect/>
                    </a:stretch>
                  </pic:blipFill>
                  <pic:spPr>
                    <a:xfrm>
                      <a:off x="0" y="0"/>
                      <a:ext cx="4674235" cy="1475740"/>
                    </a:xfrm>
                    <a:prstGeom prst="rect">
                      <a:avLst/>
                    </a:prstGeom>
                    <a:noFill/>
                    <a:ln>
                      <a:noFill/>
                    </a:ln>
                  </pic:spPr>
                </pic:pic>
              </a:graphicData>
            </a:graphic>
          </wp:inline>
        </w:drawing>
      </w:r>
    </w:p>
    <w:p w14:paraId="2DBC305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xml:space="preserve">: chứa các lớp Service, nơi xử lý các logic nghiệp vụ của ứng dụng. Các lớp trong tầng này thường gọi đến các lớp trong repository và cung cấp dữ liệu cho controller. Ví dụ: </w:t>
      </w:r>
      <w:r>
        <w:drawing>
          <wp:inline distT="0" distB="0" distL="114300" distR="114300">
            <wp:extent cx="4697095" cy="169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r="10880"/>
                    <a:stretch>
                      <a:fillRect/>
                    </a:stretch>
                  </pic:blipFill>
                  <pic:spPr>
                    <a:xfrm>
                      <a:off x="0" y="0"/>
                      <a:ext cx="4697095" cy="1691005"/>
                    </a:xfrm>
                    <a:prstGeom prst="rect">
                      <a:avLst/>
                    </a:prstGeom>
                    <a:noFill/>
                    <a:ln>
                      <a:noFill/>
                    </a:ln>
                  </pic:spPr>
                </pic:pic>
              </a:graphicData>
            </a:graphic>
          </wp:inline>
        </w:drawing>
      </w:r>
    </w:p>
    <w:p w14:paraId="182FD30A">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chứa các lớp Repository dùng để truy xuất dữ liệu từ CSDL.</w:t>
      </w:r>
    </w:p>
    <w:p w14:paraId="32E762FC">
      <w:pPr>
        <w:numPr>
          <w:ilvl w:val="0"/>
          <w:numId w:val="15"/>
        </w:numPr>
        <w:spacing w:line="360" w:lineRule="auto"/>
        <w:ind w:left="940" w:leftChars="0" w:hanging="420" w:firstLineChars="0"/>
        <w:rPr>
          <w:rFonts w:hint="default"/>
          <w:lang w:val="vi-VN"/>
        </w:rPr>
      </w:pPr>
      <w:r>
        <w:rPr>
          <w:rFonts w:hint="default"/>
          <w:b/>
          <w:bCs/>
          <w:lang w:val="vi-VN"/>
        </w:rPr>
        <w:t xml:space="preserve">model </w:t>
      </w:r>
      <w:r>
        <w:rPr>
          <w:rFonts w:hint="default"/>
          <w:lang w:val="vi-VN"/>
        </w:rPr>
        <w:t xml:space="preserve">hoặc </w:t>
      </w:r>
      <w:r>
        <w:rPr>
          <w:rFonts w:hint="default"/>
          <w:b/>
          <w:bCs/>
          <w:lang w:val="vi-VN"/>
        </w:rPr>
        <w:t>entity</w:t>
      </w:r>
      <w:r>
        <w:rPr>
          <w:rFonts w:hint="default"/>
          <w:lang w:val="vi-VN"/>
        </w:rPr>
        <w:t xml:space="preserve">: chứa các lớp Model hoặc Entity, biểu diễn các đối tượng dữ liệu (bản sao của các bảng trong CSDL). Ví dụ: </w:t>
      </w:r>
      <w:r>
        <w:drawing>
          <wp:inline distT="0" distB="0" distL="114300" distR="114300">
            <wp:extent cx="4674235" cy="167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r="11324"/>
                    <a:stretch>
                      <a:fillRect/>
                    </a:stretch>
                  </pic:blipFill>
                  <pic:spPr>
                    <a:xfrm>
                      <a:off x="0" y="0"/>
                      <a:ext cx="4674235" cy="1672590"/>
                    </a:xfrm>
                    <a:prstGeom prst="rect">
                      <a:avLst/>
                    </a:prstGeom>
                    <a:noFill/>
                    <a:ln>
                      <a:noFill/>
                    </a:ln>
                  </pic:spPr>
                </pic:pic>
              </a:graphicData>
            </a:graphic>
          </wp:inline>
        </w:drawing>
      </w:r>
    </w:p>
    <w:p w14:paraId="4F17E55C">
      <w:pPr>
        <w:numPr>
          <w:ilvl w:val="0"/>
          <w:numId w:val="0"/>
        </w:numPr>
        <w:spacing w:line="360" w:lineRule="auto"/>
        <w:rPr>
          <w:rFonts w:hint="default"/>
          <w:lang w:val="vi-VN"/>
        </w:rPr>
      </w:pPr>
      <w:r>
        <w:rPr>
          <w:rFonts w:hint="default"/>
          <w:lang w:val="vi-VN"/>
        </w:rPr>
        <w:t xml:space="preserve">- </w:t>
      </w:r>
      <w:r>
        <w:rPr>
          <w:rFonts w:hint="default"/>
          <w:b/>
          <w:bCs/>
          <w:lang w:val="vi-VN"/>
        </w:rPr>
        <w:t>src/main/resources</w:t>
      </w:r>
      <w:r>
        <w:rPr>
          <w:rFonts w:hint="default"/>
          <w:lang w:val="vi-VN"/>
        </w:rPr>
        <w:t>: chứa các file cấu hình và các tài nguyên tĩnh khác:</w:t>
      </w:r>
    </w:p>
    <w:p w14:paraId="67820C2F">
      <w:pPr>
        <w:numPr>
          <w:ilvl w:val="0"/>
          <w:numId w:val="15"/>
        </w:numPr>
        <w:spacing w:line="360" w:lineRule="auto"/>
        <w:ind w:left="940" w:leftChars="0" w:hanging="420" w:firstLineChars="0"/>
        <w:rPr>
          <w:rFonts w:hint="default"/>
          <w:lang w:val="vi-VN"/>
        </w:rPr>
      </w:pPr>
      <w:r>
        <w:rPr>
          <w:rFonts w:hint="default"/>
          <w:b/>
          <w:bCs/>
          <w:lang w:val="vi-VN"/>
        </w:rPr>
        <w:t>application.properties</w:t>
      </w:r>
      <w:r>
        <w:rPr>
          <w:rFonts w:hint="default"/>
          <w:lang w:val="vi-VN"/>
        </w:rPr>
        <w:t xml:space="preserve"> hoặc </w:t>
      </w:r>
      <w:r>
        <w:rPr>
          <w:rFonts w:hint="default"/>
          <w:b/>
          <w:bCs/>
          <w:lang w:val="vi-VN"/>
        </w:rPr>
        <w:t>application.yml</w:t>
      </w:r>
      <w:r>
        <w:rPr>
          <w:rFonts w:hint="default"/>
          <w:lang w:val="vi-VN"/>
        </w:rPr>
        <w:t>: File cấu hình chính của Spring Boot, nơi khai báo các thông số cấu hình như kết nối cơ sở dữ liệu, cổng server, logging... Ví dụ (</w:t>
      </w:r>
      <w:r>
        <w:rPr>
          <w:rFonts w:hint="default"/>
          <w:b w:val="0"/>
          <w:bCs w:val="0"/>
          <w:lang w:val="vi-VN"/>
        </w:rPr>
        <w:t>application.properties</w:t>
      </w:r>
      <w:r>
        <w:rPr>
          <w:rFonts w:hint="default"/>
          <w:b/>
          <w:bCs/>
          <w:lang w:val="vi-VN"/>
        </w:rPr>
        <w:t>)</w:t>
      </w:r>
      <w:r>
        <w:rPr>
          <w:rFonts w:hint="default"/>
          <w:lang w:val="vi-VN"/>
        </w:rPr>
        <w:t xml:space="preserve">: </w:t>
      </w:r>
    </w:p>
    <w:p w14:paraId="76310751">
      <w:pPr>
        <w:numPr>
          <w:ilvl w:val="0"/>
          <w:numId w:val="16"/>
        </w:numPr>
        <w:spacing w:line="360" w:lineRule="auto"/>
        <w:ind w:left="1460" w:leftChars="0" w:hanging="420" w:firstLineChars="0"/>
        <w:rPr>
          <w:rFonts w:hint="default"/>
          <w:lang w:val="vi-VN"/>
        </w:rPr>
      </w:pPr>
      <w:r>
        <w:rPr>
          <w:rFonts w:hint="default"/>
          <w:lang w:val="vi-VN"/>
        </w:rPr>
        <w:t xml:space="preserve">Cấu hình server: </w:t>
      </w:r>
      <w:r>
        <w:rPr>
          <w:rFonts w:hint="default"/>
          <w:color w:val="FF0000"/>
          <w:lang w:val="vi-VN"/>
        </w:rPr>
        <w:t>server.port=8080</w:t>
      </w:r>
    </w:p>
    <w:p w14:paraId="4BAA641C">
      <w:pPr>
        <w:numPr>
          <w:ilvl w:val="0"/>
          <w:numId w:val="16"/>
        </w:numPr>
        <w:spacing w:line="360" w:lineRule="auto"/>
        <w:ind w:left="1460" w:leftChars="0" w:hanging="420" w:firstLineChars="0"/>
        <w:rPr>
          <w:rFonts w:hint="default"/>
          <w:lang w:val="vi-VN"/>
        </w:rPr>
      </w:pPr>
      <w:r>
        <w:rPr>
          <w:rFonts w:hint="default"/>
          <w:lang w:val="vi-VN"/>
        </w:rPr>
        <w:t xml:space="preserve">Cấu hình kết  nối CSDL: </w:t>
      </w:r>
      <w:r>
        <w:drawing>
          <wp:inline distT="0" distB="0" distL="114300" distR="114300">
            <wp:extent cx="4359910" cy="812800"/>
            <wp:effectExtent l="0" t="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r="11067"/>
                    <a:stretch>
                      <a:fillRect/>
                    </a:stretch>
                  </pic:blipFill>
                  <pic:spPr>
                    <a:xfrm>
                      <a:off x="0" y="0"/>
                      <a:ext cx="4359910" cy="812800"/>
                    </a:xfrm>
                    <a:prstGeom prst="rect">
                      <a:avLst/>
                    </a:prstGeom>
                    <a:noFill/>
                    <a:ln>
                      <a:noFill/>
                    </a:ln>
                  </pic:spPr>
                </pic:pic>
              </a:graphicData>
            </a:graphic>
          </wp:inline>
        </w:drawing>
      </w:r>
    </w:p>
    <w:p w14:paraId="21C670DB">
      <w:pPr>
        <w:numPr>
          <w:ilvl w:val="0"/>
          <w:numId w:val="16"/>
        </w:numPr>
        <w:spacing w:line="360" w:lineRule="auto"/>
        <w:ind w:left="1460" w:leftChars="0" w:hanging="420" w:firstLineChars="0"/>
        <w:rPr>
          <w:rFonts w:hint="default"/>
          <w:lang w:val="vi-VN"/>
        </w:rPr>
      </w:pPr>
      <w:r>
        <w:rPr>
          <w:rFonts w:hint="default"/>
          <w:lang w:val="vi-VN"/>
        </w:rPr>
        <w:t xml:space="preserve">Cấu hình JPA/Hibernate: </w:t>
      </w:r>
      <w:r>
        <w:drawing>
          <wp:inline distT="0" distB="0" distL="114300" distR="114300">
            <wp:extent cx="4389755" cy="40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r="16701" b="-4241"/>
                    <a:stretch>
                      <a:fillRect/>
                    </a:stretch>
                  </pic:blipFill>
                  <pic:spPr>
                    <a:xfrm>
                      <a:off x="0" y="0"/>
                      <a:ext cx="4389755" cy="405765"/>
                    </a:xfrm>
                    <a:prstGeom prst="rect">
                      <a:avLst/>
                    </a:prstGeom>
                    <a:noFill/>
                    <a:ln>
                      <a:noFill/>
                    </a:ln>
                  </pic:spPr>
                </pic:pic>
              </a:graphicData>
            </a:graphic>
          </wp:inline>
        </w:drawing>
      </w:r>
    </w:p>
    <w:p w14:paraId="145BAD24">
      <w:pPr>
        <w:numPr>
          <w:ilvl w:val="0"/>
          <w:numId w:val="16"/>
        </w:numPr>
        <w:spacing w:line="360" w:lineRule="auto"/>
        <w:ind w:left="1460" w:leftChars="0" w:hanging="420" w:firstLineChars="0"/>
        <w:rPr>
          <w:rFonts w:hint="default"/>
          <w:lang w:val="vi-VN"/>
        </w:rPr>
      </w:pPr>
      <w:r>
        <w:rPr>
          <w:rFonts w:hint="default"/>
          <w:lang w:val="vi-VN"/>
        </w:rPr>
        <w:t xml:space="preserve">Cấu hình logging: </w:t>
      </w:r>
      <w:r>
        <w:drawing>
          <wp:inline distT="0" distB="0" distL="114300" distR="114300">
            <wp:extent cx="4370070" cy="381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370070" cy="381000"/>
                    </a:xfrm>
                    <a:prstGeom prst="rect">
                      <a:avLst/>
                    </a:prstGeom>
                    <a:noFill/>
                    <a:ln>
                      <a:noFill/>
                    </a:ln>
                  </pic:spPr>
                </pic:pic>
              </a:graphicData>
            </a:graphic>
          </wp:inline>
        </w:drawing>
      </w:r>
    </w:p>
    <w:p w14:paraId="6D11E04A">
      <w:pPr>
        <w:numPr>
          <w:ilvl w:val="0"/>
          <w:numId w:val="15"/>
        </w:numPr>
        <w:spacing w:line="360" w:lineRule="auto"/>
        <w:ind w:left="940" w:leftChars="0" w:hanging="420" w:firstLineChars="0"/>
        <w:rPr>
          <w:rFonts w:hint="default"/>
          <w:lang w:val="vi-VN"/>
        </w:rPr>
      </w:pPr>
      <w:r>
        <w:rPr>
          <w:rFonts w:hint="default"/>
          <w:b/>
          <w:bCs/>
          <w:lang w:val="vi-VN"/>
        </w:rPr>
        <w:t>static</w:t>
      </w:r>
      <w:r>
        <w:rPr>
          <w:rFonts w:hint="default"/>
          <w:lang w:val="vi-VN"/>
        </w:rPr>
        <w:t>: chứa các tài nguyên tĩnh như file CSS, JavaScript, hình ảnh,...</w:t>
      </w:r>
    </w:p>
    <w:p w14:paraId="6AA8D5CA">
      <w:pPr>
        <w:numPr>
          <w:ilvl w:val="0"/>
          <w:numId w:val="15"/>
        </w:numPr>
        <w:spacing w:line="360" w:lineRule="auto"/>
        <w:ind w:left="940" w:leftChars="0" w:hanging="420" w:firstLineChars="0"/>
        <w:rPr>
          <w:rFonts w:hint="default"/>
          <w:lang w:val="vi-VN"/>
        </w:rPr>
      </w:pPr>
      <w:r>
        <w:rPr>
          <w:rFonts w:hint="default"/>
          <w:b/>
          <w:bCs/>
          <w:lang w:val="vi-VN"/>
        </w:rPr>
        <w:t>messages</w:t>
      </w:r>
      <w:r>
        <w:rPr>
          <w:rFonts w:hint="default"/>
          <w:lang w:val="vi-VN"/>
        </w:rPr>
        <w:t xml:space="preserve">: chứa các file cấu hình </w:t>
      </w:r>
      <w:r>
        <w:rPr>
          <w:rFonts w:hint="default"/>
          <w:b/>
          <w:bCs/>
          <w:lang w:val="vi-VN"/>
        </w:rPr>
        <w:t>messages.properties</w:t>
      </w:r>
      <w:r>
        <w:rPr>
          <w:rFonts w:hint="default"/>
          <w:lang w:val="vi-VN"/>
        </w:rPr>
        <w:t xml:space="preserve"> cho việc xử lý đa ngôn ngữ.</w:t>
      </w:r>
    </w:p>
    <w:p w14:paraId="22EA684D">
      <w:pPr>
        <w:numPr>
          <w:ilvl w:val="0"/>
          <w:numId w:val="15"/>
        </w:numPr>
        <w:spacing w:line="360" w:lineRule="auto"/>
        <w:ind w:left="940" w:leftChars="0" w:hanging="420" w:firstLineChars="0"/>
        <w:rPr>
          <w:rFonts w:hint="default"/>
          <w:lang w:val="vi-VN"/>
        </w:rPr>
      </w:pPr>
      <w:r>
        <w:rPr>
          <w:rFonts w:hint="default"/>
          <w:b/>
          <w:bCs/>
          <w:lang w:val="vi-VN"/>
        </w:rPr>
        <w:t>data.sql</w:t>
      </w:r>
      <w:r>
        <w:rPr>
          <w:rFonts w:hint="default"/>
          <w:lang w:val="vi-VN"/>
        </w:rPr>
        <w:t xml:space="preserve"> hoặc </w:t>
      </w:r>
      <w:r>
        <w:rPr>
          <w:rFonts w:hint="default"/>
          <w:b/>
          <w:bCs/>
          <w:lang w:val="vi-VN"/>
        </w:rPr>
        <w:t>schema.sql</w:t>
      </w:r>
      <w:r>
        <w:rPr>
          <w:rFonts w:hint="default"/>
          <w:lang w:val="vi-VN"/>
        </w:rPr>
        <w:t>: file SQL để khởi tạo hoặc nhập dữ liệu mẫu vào cơ sở dữ liệu khi ứng dụng khởi động.</w:t>
      </w:r>
    </w:p>
    <w:p w14:paraId="6D09D5A1">
      <w:pPr>
        <w:numPr>
          <w:ilvl w:val="0"/>
          <w:numId w:val="0"/>
        </w:numPr>
        <w:spacing w:line="360" w:lineRule="auto"/>
        <w:rPr>
          <w:rFonts w:hint="default"/>
          <w:lang w:val="vi-VN"/>
        </w:rPr>
      </w:pPr>
      <w:r>
        <w:rPr>
          <w:rFonts w:hint="default"/>
          <w:lang w:val="vi-VN"/>
        </w:rPr>
        <w:t xml:space="preserve">- </w:t>
      </w:r>
      <w:r>
        <w:rPr>
          <w:rFonts w:hint="default"/>
          <w:b/>
          <w:bCs/>
          <w:lang w:val="vi-VN"/>
        </w:rPr>
        <w:t>src/test/java</w:t>
      </w:r>
      <w:r>
        <w:rPr>
          <w:rFonts w:hint="default"/>
          <w:lang w:val="vi-VN"/>
        </w:rPr>
        <w:t>: chứa các lớp phục vụ cho unit test, thường có cấu trúc tương tự src/main/java:</w:t>
      </w:r>
    </w:p>
    <w:p w14:paraId="2C5AB4F3">
      <w:pPr>
        <w:numPr>
          <w:ilvl w:val="0"/>
          <w:numId w:val="15"/>
        </w:numPr>
        <w:spacing w:line="360" w:lineRule="auto"/>
        <w:ind w:left="940" w:leftChars="0" w:hanging="420" w:firstLineChars="0"/>
        <w:rPr>
          <w:rFonts w:hint="default"/>
          <w:lang w:val="vi-VN"/>
        </w:rPr>
      </w:pPr>
      <w:r>
        <w:rPr>
          <w:rFonts w:hint="default"/>
          <w:b/>
          <w:bCs/>
          <w:lang w:val="vi-VN"/>
        </w:rPr>
        <w:t>controller</w:t>
      </w:r>
      <w:r>
        <w:rPr>
          <w:rFonts w:hint="default"/>
          <w:lang w:val="vi-VN"/>
        </w:rPr>
        <w:t>: các lớp kiểm thử controller.</w:t>
      </w:r>
    </w:p>
    <w:p w14:paraId="4EC4F6E6">
      <w:pPr>
        <w:numPr>
          <w:ilvl w:val="0"/>
          <w:numId w:val="15"/>
        </w:numPr>
        <w:spacing w:line="360" w:lineRule="auto"/>
        <w:ind w:left="940" w:leftChars="0" w:hanging="420" w:firstLineChars="0"/>
        <w:rPr>
          <w:rFonts w:hint="default"/>
          <w:lang w:val="vi-VN"/>
        </w:rPr>
      </w:pPr>
      <w:r>
        <w:rPr>
          <w:rFonts w:hint="default"/>
          <w:b/>
          <w:bCs/>
          <w:lang w:val="vi-VN"/>
        </w:rPr>
        <w:t>service</w:t>
      </w:r>
      <w:r>
        <w:rPr>
          <w:rFonts w:hint="default"/>
          <w:lang w:val="vi-VN"/>
        </w:rPr>
        <w:t>: các lớp kiểm thử logic nghiệp vụ.</w:t>
      </w:r>
    </w:p>
    <w:p w14:paraId="50ED7A19">
      <w:pPr>
        <w:numPr>
          <w:ilvl w:val="0"/>
          <w:numId w:val="15"/>
        </w:numPr>
        <w:spacing w:line="360" w:lineRule="auto"/>
        <w:ind w:left="940" w:leftChars="0" w:hanging="420" w:firstLineChars="0"/>
        <w:rPr>
          <w:rFonts w:hint="default"/>
          <w:lang w:val="vi-VN"/>
        </w:rPr>
      </w:pPr>
      <w:r>
        <w:rPr>
          <w:rFonts w:hint="default"/>
          <w:b/>
          <w:bCs/>
          <w:lang w:val="vi-VN"/>
        </w:rPr>
        <w:t>repository</w:t>
      </w:r>
      <w:r>
        <w:rPr>
          <w:rFonts w:hint="default"/>
          <w:lang w:val="vi-VN"/>
        </w:rPr>
        <w:t>: các lớp kiểm thử truy xuất dữ liệu từ cơ sở dữ liệu.</w:t>
      </w:r>
    </w:p>
    <w:p w14:paraId="4FA85D47">
      <w:pPr>
        <w:numPr>
          <w:ilvl w:val="0"/>
          <w:numId w:val="0"/>
        </w:numPr>
        <w:spacing w:line="360" w:lineRule="auto"/>
        <w:rPr>
          <w:rFonts w:hint="default"/>
          <w:lang w:val="vi-VN"/>
        </w:rPr>
      </w:pPr>
      <w:r>
        <w:rPr>
          <w:rFonts w:hint="default"/>
          <w:lang w:val="vi-VN"/>
        </w:rPr>
        <w:t xml:space="preserve">- </w:t>
      </w:r>
      <w:r>
        <w:rPr>
          <w:rFonts w:hint="default"/>
          <w:b/>
          <w:bCs/>
          <w:lang w:val="vi-VN"/>
        </w:rPr>
        <w:t>pom.xml</w:t>
      </w:r>
      <w:r>
        <w:rPr>
          <w:rFonts w:hint="default"/>
          <w:lang w:val="vi-VN"/>
        </w:rPr>
        <w:t xml:space="preserve"> (với Maven) hoặc </w:t>
      </w:r>
      <w:r>
        <w:rPr>
          <w:rFonts w:hint="default"/>
          <w:b/>
          <w:bCs/>
          <w:lang w:val="vi-VN"/>
        </w:rPr>
        <w:t>build.gradle</w:t>
      </w:r>
      <w:r>
        <w:rPr>
          <w:rFonts w:hint="default"/>
          <w:lang w:val="vi-VN"/>
        </w:rPr>
        <w:t xml:space="preserve"> (với Gradle): file cấu hình dependencies và build dự án.</w:t>
      </w:r>
    </w:p>
    <w:p w14:paraId="4251A2AF">
      <w:pPr>
        <w:numPr>
          <w:ilvl w:val="0"/>
          <w:numId w:val="15"/>
        </w:numPr>
        <w:spacing w:line="360" w:lineRule="auto"/>
        <w:ind w:left="940" w:leftChars="0" w:hanging="420" w:firstLineChars="0"/>
        <w:rPr>
          <w:rFonts w:hint="default"/>
          <w:lang w:val="vi-VN"/>
        </w:rPr>
      </w:pPr>
      <w:r>
        <w:rPr>
          <w:rFonts w:hint="default"/>
          <w:b/>
          <w:bCs/>
          <w:lang w:val="vi-VN"/>
        </w:rPr>
        <w:t>pom.xml</w:t>
      </w:r>
      <w:r>
        <w:rPr>
          <w:rFonts w:hint="default"/>
          <w:b w:val="0"/>
          <w:bCs w:val="0"/>
          <w:lang w:val="vi-VN"/>
        </w:rPr>
        <w:t>:</w:t>
      </w:r>
    </w:p>
    <w:p w14:paraId="79ABDAEF">
      <w:pPr>
        <w:numPr>
          <w:ilvl w:val="0"/>
          <w:numId w:val="17"/>
        </w:numPr>
        <w:spacing w:line="360" w:lineRule="auto"/>
        <w:ind w:left="1200" w:leftChars="0" w:hanging="420" w:firstLineChars="0"/>
        <w:rPr>
          <w:rFonts w:hint="default"/>
          <w:lang w:val="vi-VN"/>
        </w:rPr>
      </w:pPr>
      <w:r>
        <w:rPr>
          <w:rFonts w:hint="default"/>
          <w:b/>
          <w:bCs/>
          <w:lang w:val="vi-VN"/>
        </w:rPr>
        <w:t>Spring Boot Starter POMs</w:t>
      </w:r>
      <w:r>
        <w:rPr>
          <w:rFonts w:hint="default"/>
          <w:lang w:val="vi-VN"/>
        </w:rPr>
        <w:t xml:space="preserve">: tập hợp phụ thuộc được cấu hình sẵn cho các chức năng phổ biến. Ví dụ với ứng dụng web: </w:t>
      </w:r>
      <w:r>
        <w:drawing>
          <wp:inline distT="0" distB="0" distL="114300" distR="114300">
            <wp:extent cx="4516120" cy="82994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r="14980"/>
                    <a:stretch>
                      <a:fillRect/>
                    </a:stretch>
                  </pic:blipFill>
                  <pic:spPr>
                    <a:xfrm>
                      <a:off x="0" y="0"/>
                      <a:ext cx="4516120" cy="829945"/>
                    </a:xfrm>
                    <a:prstGeom prst="rect">
                      <a:avLst/>
                    </a:prstGeom>
                    <a:noFill/>
                    <a:ln>
                      <a:noFill/>
                    </a:ln>
                  </pic:spPr>
                </pic:pic>
              </a:graphicData>
            </a:graphic>
          </wp:inline>
        </w:drawing>
      </w:r>
    </w:p>
    <w:p w14:paraId="5DC6AB13">
      <w:pPr>
        <w:numPr>
          <w:ilvl w:val="0"/>
          <w:numId w:val="17"/>
        </w:numPr>
        <w:spacing w:line="360" w:lineRule="auto"/>
        <w:ind w:left="1200" w:leftChars="0" w:hanging="420" w:firstLineChars="0"/>
        <w:rPr>
          <w:rFonts w:hint="default"/>
          <w:lang w:val="vi-VN"/>
        </w:rPr>
      </w:pPr>
      <w:r>
        <w:rPr>
          <w:rFonts w:hint="default"/>
          <w:b/>
          <w:bCs/>
          <w:lang w:val="vi-VN"/>
        </w:rPr>
        <w:t>Dependency Management Section</w:t>
      </w:r>
      <w:r>
        <w:rPr>
          <w:rFonts w:hint="default"/>
          <w:lang w:val="vi-VN"/>
        </w:rPr>
        <w:t xml:space="preserve">:  Spring Boot sử dụng một phần dependencyManagement trong POM để quản lý phiên bản của các phụ thuộc, tránh việc phải xác định phiên bản cho từng phụ thuộc </w:t>
      </w:r>
      <w:r>
        <w:drawing>
          <wp:inline distT="0" distB="0" distL="114300" distR="114300">
            <wp:extent cx="4550410" cy="2248535"/>
            <wp:effectExtent l="0" t="0" r="635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rcRect r="15161"/>
                    <a:stretch>
                      <a:fillRect/>
                    </a:stretch>
                  </pic:blipFill>
                  <pic:spPr>
                    <a:xfrm>
                      <a:off x="0" y="0"/>
                      <a:ext cx="4550410" cy="2248535"/>
                    </a:xfrm>
                    <a:prstGeom prst="rect">
                      <a:avLst/>
                    </a:prstGeom>
                    <a:noFill/>
                    <a:ln>
                      <a:noFill/>
                    </a:ln>
                  </pic:spPr>
                </pic:pic>
              </a:graphicData>
            </a:graphic>
          </wp:inline>
        </w:drawing>
      </w:r>
    </w:p>
    <w:p w14:paraId="09F2507A">
      <w:pPr>
        <w:numPr>
          <w:ilvl w:val="0"/>
          <w:numId w:val="17"/>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từ các starter POMs bằng cách sử dụng phần tử &lt;exclusions&gt; </w:t>
      </w:r>
      <w:r>
        <w:drawing>
          <wp:inline distT="0" distB="0" distL="114300" distR="114300">
            <wp:extent cx="4527550" cy="1991995"/>
            <wp:effectExtent l="0" t="0" r="1397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rcRect r="9449"/>
                    <a:stretch>
                      <a:fillRect/>
                    </a:stretch>
                  </pic:blipFill>
                  <pic:spPr>
                    <a:xfrm>
                      <a:off x="0" y="0"/>
                      <a:ext cx="4527550" cy="1991995"/>
                    </a:xfrm>
                    <a:prstGeom prst="rect">
                      <a:avLst/>
                    </a:prstGeom>
                    <a:noFill/>
                    <a:ln>
                      <a:noFill/>
                    </a:ln>
                  </pic:spPr>
                </pic:pic>
              </a:graphicData>
            </a:graphic>
          </wp:inline>
        </w:drawing>
      </w:r>
    </w:p>
    <w:p w14:paraId="40C5E6AA">
      <w:pPr>
        <w:numPr>
          <w:ilvl w:val="0"/>
          <w:numId w:val="18"/>
        </w:numPr>
        <w:spacing w:line="360" w:lineRule="auto"/>
        <w:ind w:left="940" w:leftChars="0" w:hanging="420" w:firstLineChars="0"/>
        <w:rPr>
          <w:rFonts w:hint="default"/>
          <w:lang w:val="vi-VN"/>
        </w:rPr>
      </w:pPr>
      <w:r>
        <w:rPr>
          <w:rFonts w:hint="default"/>
          <w:b/>
          <w:bCs/>
          <w:lang w:val="vi-VN"/>
        </w:rPr>
        <w:t>build.gradle:</w:t>
      </w:r>
    </w:p>
    <w:p w14:paraId="40DCAA9D">
      <w:pPr>
        <w:numPr>
          <w:ilvl w:val="0"/>
          <w:numId w:val="19"/>
        </w:numPr>
        <w:spacing w:line="360" w:lineRule="auto"/>
        <w:ind w:left="1200" w:leftChars="0" w:hanging="420" w:firstLineChars="0"/>
        <w:rPr>
          <w:rFonts w:hint="default"/>
          <w:lang w:val="vi-VN"/>
        </w:rPr>
      </w:pPr>
      <w:r>
        <w:rPr>
          <w:rFonts w:hint="default"/>
          <w:b/>
          <w:bCs/>
          <w:lang w:val="vi-VN"/>
        </w:rPr>
        <w:t>Spring Boot Starter Dependencies</w:t>
      </w:r>
      <w:r>
        <w:rPr>
          <w:rFonts w:hint="default"/>
          <w:lang w:val="vi-VN"/>
        </w:rPr>
        <w:t xml:space="preserve">: Sử dụng các starter dependencies trong phần dependencies. Ví dụ: </w:t>
      </w:r>
      <w:r>
        <w:drawing>
          <wp:inline distT="0" distB="0" distL="114300" distR="114300">
            <wp:extent cx="4497070" cy="585470"/>
            <wp:effectExtent l="0" t="0" r="13970"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rcRect r="3097"/>
                    <a:stretch>
                      <a:fillRect/>
                    </a:stretch>
                  </pic:blipFill>
                  <pic:spPr>
                    <a:xfrm>
                      <a:off x="0" y="0"/>
                      <a:ext cx="4497070" cy="585470"/>
                    </a:xfrm>
                    <a:prstGeom prst="rect">
                      <a:avLst/>
                    </a:prstGeom>
                    <a:noFill/>
                    <a:ln>
                      <a:noFill/>
                    </a:ln>
                  </pic:spPr>
                </pic:pic>
              </a:graphicData>
            </a:graphic>
          </wp:inline>
        </w:drawing>
      </w:r>
    </w:p>
    <w:p w14:paraId="37403D6E">
      <w:pPr>
        <w:numPr>
          <w:ilvl w:val="0"/>
          <w:numId w:val="19"/>
        </w:numPr>
        <w:spacing w:line="360" w:lineRule="auto"/>
        <w:ind w:left="1200" w:leftChars="0" w:hanging="420" w:firstLineChars="0"/>
        <w:rPr>
          <w:rFonts w:hint="default"/>
          <w:lang w:val="vi-VN"/>
        </w:rPr>
      </w:pPr>
      <w:r>
        <w:rPr>
          <w:rFonts w:hint="default"/>
          <w:b/>
          <w:bCs/>
          <w:lang w:val="vi-VN"/>
        </w:rPr>
        <w:t>Dependency Management Plugin</w:t>
      </w:r>
      <w:r>
        <w:rPr>
          <w:rFonts w:hint="default"/>
          <w:lang w:val="vi-VN"/>
        </w:rPr>
        <w:t xml:space="preserve">: Gradle sử dụng plugin io.spring.dependency-management để hỗ trợ quản lý phụ thuộc tương tự như Maven </w:t>
      </w:r>
      <w:r>
        <w:drawing>
          <wp:inline distT="0" distB="0" distL="114300" distR="114300">
            <wp:extent cx="4533265" cy="1624965"/>
            <wp:effectExtent l="0" t="0" r="8255" b="571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4533265" cy="1624965"/>
                    </a:xfrm>
                    <a:prstGeom prst="rect">
                      <a:avLst/>
                    </a:prstGeom>
                    <a:noFill/>
                    <a:ln>
                      <a:noFill/>
                    </a:ln>
                  </pic:spPr>
                </pic:pic>
              </a:graphicData>
            </a:graphic>
          </wp:inline>
        </w:drawing>
      </w:r>
    </w:p>
    <w:p w14:paraId="67655544">
      <w:pPr>
        <w:numPr>
          <w:ilvl w:val="0"/>
          <w:numId w:val="19"/>
        </w:numPr>
        <w:spacing w:line="360" w:lineRule="auto"/>
        <w:ind w:left="1200" w:leftChars="0" w:hanging="420" w:firstLineChars="0"/>
        <w:rPr>
          <w:rFonts w:hint="default"/>
          <w:lang w:val="vi-VN"/>
        </w:rPr>
      </w:pPr>
      <w:r>
        <w:rPr>
          <w:rFonts w:hint="default"/>
          <w:b/>
          <w:bCs/>
          <w:lang w:val="vi-VN"/>
        </w:rPr>
        <w:t>Exclusions</w:t>
      </w:r>
      <w:r>
        <w:rPr>
          <w:rFonts w:hint="default"/>
          <w:lang w:val="vi-VN"/>
        </w:rPr>
        <w:t xml:space="preserve">: loại bỏ các phụ thuộc không cần thiết, ví dụ: </w:t>
      </w:r>
      <w:r>
        <w:drawing>
          <wp:inline distT="0" distB="0" distL="114300" distR="114300">
            <wp:extent cx="4571365" cy="1083945"/>
            <wp:effectExtent l="0" t="0" r="635"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4571365" cy="1083945"/>
                    </a:xfrm>
                    <a:prstGeom prst="rect">
                      <a:avLst/>
                    </a:prstGeom>
                    <a:noFill/>
                    <a:ln>
                      <a:noFill/>
                    </a:ln>
                  </pic:spPr>
                </pic:pic>
              </a:graphicData>
            </a:graphic>
          </wp:inline>
        </w:drawing>
      </w:r>
    </w:p>
    <w:p w14:paraId="1C00A036">
      <w:pPr>
        <w:numPr>
          <w:ilvl w:val="0"/>
          <w:numId w:val="14"/>
        </w:numPr>
        <w:spacing w:line="360" w:lineRule="auto"/>
        <w:ind w:left="0" w:leftChars="0" w:firstLine="0" w:firstLineChars="0"/>
        <w:outlineLvl w:val="2"/>
        <w:rPr>
          <w:rFonts w:hint="default"/>
          <w:b/>
          <w:bCs/>
          <w:lang w:val="vi-VN"/>
        </w:rPr>
      </w:pPr>
      <w:r>
        <w:rPr>
          <w:rFonts w:hint="default"/>
          <w:b/>
          <w:bCs/>
          <w:lang w:val="vi-VN"/>
        </w:rPr>
        <w:t>Theo tính năng</w:t>
      </w:r>
    </w:p>
    <w:p w14:paraId="07149631">
      <w:pPr>
        <w:numPr>
          <w:ilvl w:val="0"/>
          <w:numId w:val="0"/>
        </w:numPr>
        <w:spacing w:line="360" w:lineRule="auto"/>
        <w:ind w:leftChars="0"/>
        <w:rPr>
          <w:rFonts w:hint="default"/>
          <w:lang w:val="vi-VN"/>
        </w:rPr>
      </w:pPr>
      <w:r>
        <w:rPr>
          <w:rFonts w:hint="default"/>
          <w:lang w:val="vi-VN"/>
        </w:rPr>
        <w:t xml:space="preserve">- Mỗi tính năng tương ứng với package phù hợp. Ví dụ, </w:t>
      </w:r>
      <w:r>
        <w:rPr>
          <w:rFonts w:hint="default"/>
          <w:b/>
          <w:bCs/>
          <w:lang w:val="vi-VN"/>
        </w:rPr>
        <w:t>user package</w:t>
      </w:r>
      <w:r>
        <w:rPr>
          <w:rFonts w:hint="default"/>
          <w:lang w:val="vi-VN"/>
        </w:rPr>
        <w:t xml:space="preserve"> chứa UserController, UserService,...</w:t>
      </w:r>
    </w:p>
    <w:p w14:paraId="1975C3C0">
      <w:pPr>
        <w:numPr>
          <w:ilvl w:val="0"/>
          <w:numId w:val="11"/>
        </w:numPr>
        <w:spacing w:line="360" w:lineRule="auto"/>
        <w:ind w:left="0" w:leftChars="0" w:firstLine="0" w:firstLineChars="0"/>
        <w:outlineLvl w:val="0"/>
        <w:rPr>
          <w:rFonts w:hint="default"/>
          <w:b/>
          <w:bCs/>
          <w:lang w:val="vi-VN"/>
        </w:rPr>
      </w:pPr>
      <w:r>
        <w:rPr>
          <w:rFonts w:hint="default"/>
          <w:b/>
          <w:bCs/>
          <w:lang w:val="vi-VN"/>
        </w:rPr>
        <w:t>Controller đơn giản xử lý request, response</w:t>
      </w:r>
    </w:p>
    <w:p w14:paraId="08FD89C2">
      <w:pPr>
        <w:numPr>
          <w:ilvl w:val="0"/>
          <w:numId w:val="20"/>
        </w:numPr>
        <w:spacing w:line="360" w:lineRule="auto"/>
        <w:ind w:leftChars="0"/>
        <w:outlineLvl w:val="1"/>
        <w:rPr>
          <w:rFonts w:hint="default"/>
          <w:b/>
          <w:bCs/>
          <w:lang w:val="vi-VN"/>
        </w:rPr>
      </w:pPr>
      <w:r>
        <w:rPr>
          <w:rFonts w:hint="default"/>
          <w:b/>
          <w:bCs/>
          <w:lang w:val="vi-VN"/>
        </w:rPr>
        <w:t>Một số annotation</w:t>
      </w:r>
    </w:p>
    <w:p w14:paraId="34C5735E">
      <w:pPr>
        <w:numPr>
          <w:ilvl w:val="0"/>
          <w:numId w:val="21"/>
        </w:numPr>
        <w:spacing w:line="360" w:lineRule="auto"/>
        <w:outlineLvl w:val="2"/>
        <w:rPr>
          <w:rFonts w:hint="default"/>
          <w:b/>
          <w:bCs/>
          <w:lang w:val="vi-VN"/>
        </w:rPr>
      </w:pPr>
      <w:r>
        <w:rPr>
          <w:rFonts w:hint="default"/>
          <w:b/>
          <w:bCs/>
          <w:lang w:val="vi-VN"/>
        </w:rPr>
        <w:t>@RestController</w:t>
      </w:r>
    </w:p>
    <w:p w14:paraId="4D606918">
      <w:pPr>
        <w:numPr>
          <w:ilvl w:val="0"/>
          <w:numId w:val="0"/>
        </w:numPr>
        <w:spacing w:line="360" w:lineRule="auto"/>
        <w:rPr>
          <w:rFonts w:hint="default"/>
          <w:lang w:val="vi-VN"/>
        </w:rPr>
      </w:pPr>
      <w:r>
        <w:rPr>
          <w:rFonts w:hint="default"/>
          <w:b/>
          <w:bCs/>
          <w:lang w:val="vi-VN"/>
        </w:rPr>
        <w:t xml:space="preserve">- </w:t>
      </w:r>
      <w:r>
        <w:rPr>
          <w:rFonts w:hint="default"/>
          <w:lang w:val="vi-VN"/>
        </w:rPr>
        <w:t xml:space="preserve">Đánh dấu class là controller để xử lý các yêu cầu REST, ví dụ: </w:t>
      </w:r>
      <w:r>
        <w:drawing>
          <wp:inline distT="0" distB="0" distL="114300" distR="114300">
            <wp:extent cx="5126355" cy="711835"/>
            <wp:effectExtent l="0" t="0" r="9525" b="444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5126355" cy="711835"/>
                    </a:xfrm>
                    <a:prstGeom prst="rect">
                      <a:avLst/>
                    </a:prstGeom>
                    <a:noFill/>
                    <a:ln>
                      <a:noFill/>
                    </a:ln>
                  </pic:spPr>
                </pic:pic>
              </a:graphicData>
            </a:graphic>
          </wp:inline>
        </w:drawing>
      </w:r>
    </w:p>
    <w:p w14:paraId="74E3DC3B">
      <w:pPr>
        <w:numPr>
          <w:ilvl w:val="0"/>
          <w:numId w:val="0"/>
        </w:numPr>
        <w:spacing w:line="360" w:lineRule="auto"/>
        <w:rPr>
          <w:rFonts w:hint="default"/>
          <w:lang w:val="vi-VN"/>
        </w:rPr>
      </w:pPr>
      <w:r>
        <w:rPr>
          <w:rFonts w:hint="default"/>
          <w:lang w:val="vi-VN"/>
        </w:rPr>
        <w:t xml:space="preserve">- Kết hợp </w:t>
      </w:r>
      <w:r>
        <w:rPr>
          <w:rFonts w:hint="default"/>
          <w:b/>
          <w:bCs/>
          <w:lang w:val="vi-VN"/>
        </w:rPr>
        <w:t>@Controller</w:t>
      </w:r>
      <w:r>
        <w:rPr>
          <w:rFonts w:hint="default"/>
          <w:lang w:val="vi-VN"/>
        </w:rPr>
        <w:t xml:space="preserve"> và </w:t>
      </w:r>
      <w:r>
        <w:rPr>
          <w:rFonts w:hint="default"/>
          <w:b/>
          <w:bCs/>
          <w:lang w:val="vi-VN"/>
        </w:rPr>
        <w:t>@ResponseBody</w:t>
      </w:r>
      <w:r>
        <w:rPr>
          <w:rFonts w:hint="default"/>
          <w:lang w:val="vi-VN"/>
        </w:rPr>
        <w:t xml:space="preserve">: tự động chuyển đổi đối tượng được trả về thành JSON hoặc XML. </w:t>
      </w:r>
    </w:p>
    <w:p w14:paraId="49E93F4C">
      <w:pPr>
        <w:numPr>
          <w:ilvl w:val="0"/>
          <w:numId w:val="21"/>
        </w:numPr>
        <w:spacing w:line="360" w:lineRule="auto"/>
        <w:ind w:left="0" w:leftChars="0" w:firstLine="0" w:firstLineChars="0"/>
        <w:outlineLvl w:val="2"/>
        <w:rPr>
          <w:rFonts w:hint="default"/>
          <w:b/>
          <w:bCs/>
          <w:lang w:val="vi-VN"/>
        </w:rPr>
      </w:pPr>
      <w:r>
        <w:rPr>
          <w:rFonts w:hint="default"/>
          <w:b/>
          <w:bCs/>
          <w:lang w:val="vi-VN"/>
        </w:rPr>
        <w:t>@RequestMapping</w:t>
      </w:r>
    </w:p>
    <w:p w14:paraId="66443CF7">
      <w:pPr>
        <w:numPr>
          <w:ilvl w:val="0"/>
          <w:numId w:val="0"/>
        </w:numPr>
        <w:spacing w:line="360" w:lineRule="auto"/>
        <w:ind w:leftChars="0"/>
        <w:rPr>
          <w:rFonts w:hint="default"/>
          <w:lang w:val="vi-VN"/>
        </w:rPr>
      </w:pPr>
      <w:r>
        <w:rPr>
          <w:rFonts w:hint="default"/>
          <w:lang w:val="vi-VN"/>
        </w:rPr>
        <w:t>- Ánh xạ các yêu cầu HTTP tới các phương thức xử lý của controller</w:t>
      </w:r>
    </w:p>
    <w:p w14:paraId="537A09D5">
      <w:pPr>
        <w:numPr>
          <w:ilvl w:val="0"/>
          <w:numId w:val="0"/>
        </w:numPr>
        <w:spacing w:line="360" w:lineRule="auto"/>
        <w:ind w:leftChars="0"/>
        <w:rPr>
          <w:rFonts w:hint="default"/>
          <w:lang w:val="vi-VN"/>
        </w:rPr>
      </w:pPr>
      <w:r>
        <w:rPr>
          <w:rFonts w:hint="default"/>
          <w:lang w:val="vi-VN"/>
        </w:rPr>
        <w:t>- Có thể áp dụng trên class hoặc phương thức</w:t>
      </w:r>
    </w:p>
    <w:p w14:paraId="6CC60AA8">
      <w:pPr>
        <w:numPr>
          <w:ilvl w:val="0"/>
          <w:numId w:val="0"/>
        </w:numPr>
        <w:spacing w:line="360" w:lineRule="auto"/>
        <w:ind w:leftChars="0"/>
      </w:pPr>
      <w:r>
        <w:rPr>
          <w:rFonts w:hint="default"/>
          <w:lang w:val="vi-VN"/>
        </w:rPr>
        <w:t xml:space="preserve">- Trên class: </w:t>
      </w:r>
      <w:r>
        <w:drawing>
          <wp:inline distT="0" distB="0" distL="114300" distR="114300">
            <wp:extent cx="5170805" cy="808355"/>
            <wp:effectExtent l="0" t="0" r="10795" b="146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7"/>
                    <a:stretch>
                      <a:fillRect/>
                    </a:stretch>
                  </pic:blipFill>
                  <pic:spPr>
                    <a:xfrm>
                      <a:off x="0" y="0"/>
                      <a:ext cx="5170805" cy="808355"/>
                    </a:xfrm>
                    <a:prstGeom prst="rect">
                      <a:avLst/>
                    </a:prstGeom>
                    <a:noFill/>
                    <a:ln>
                      <a:noFill/>
                    </a:ln>
                  </pic:spPr>
                </pic:pic>
              </a:graphicData>
            </a:graphic>
          </wp:inline>
        </w:drawing>
      </w:r>
    </w:p>
    <w:p w14:paraId="32045345">
      <w:pPr>
        <w:numPr>
          <w:ilvl w:val="0"/>
          <w:numId w:val="0"/>
        </w:numPr>
        <w:spacing w:line="360" w:lineRule="auto"/>
        <w:ind w:leftChars="0"/>
      </w:pPr>
      <w:r>
        <w:rPr>
          <w:rFonts w:hint="default"/>
          <w:lang w:val="vi-VN"/>
        </w:rPr>
        <w:t xml:space="preserve">- Trên phương thức: </w:t>
      </w:r>
      <w:r>
        <w:drawing>
          <wp:inline distT="0" distB="0" distL="114300" distR="114300">
            <wp:extent cx="5177155" cy="1172210"/>
            <wp:effectExtent l="0" t="0" r="4445" b="127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5177155" cy="1172210"/>
                    </a:xfrm>
                    <a:prstGeom prst="rect">
                      <a:avLst/>
                    </a:prstGeom>
                    <a:noFill/>
                    <a:ln>
                      <a:noFill/>
                    </a:ln>
                  </pic:spPr>
                </pic:pic>
              </a:graphicData>
            </a:graphic>
          </wp:inline>
        </w:drawing>
      </w:r>
    </w:p>
    <w:p w14:paraId="19ADF8C7">
      <w:pPr>
        <w:numPr>
          <w:ilvl w:val="0"/>
          <w:numId w:val="21"/>
        </w:numPr>
        <w:spacing w:line="360" w:lineRule="auto"/>
        <w:ind w:left="0" w:leftChars="0" w:firstLine="0" w:firstLineChars="0"/>
        <w:outlineLvl w:val="2"/>
        <w:rPr>
          <w:rFonts w:hint="default"/>
          <w:b/>
          <w:bCs/>
          <w:lang w:val="en-US"/>
        </w:rPr>
      </w:pPr>
      <w:r>
        <w:rPr>
          <w:rFonts w:hint="default"/>
          <w:b/>
          <w:bCs/>
          <w:lang w:val="en-US"/>
        </w:rPr>
        <w:t>@GetMapping</w:t>
      </w:r>
    </w:p>
    <w:p w14:paraId="32FE40EA">
      <w:pPr>
        <w:numPr>
          <w:ilvl w:val="0"/>
          <w:numId w:val="0"/>
        </w:numPr>
        <w:spacing w:line="360" w:lineRule="auto"/>
        <w:ind w:leftChars="0"/>
      </w:pPr>
      <w:r>
        <w:rPr>
          <w:rFonts w:hint="default"/>
          <w:lang w:val="en-US"/>
        </w:rPr>
        <w:t xml:space="preserve">- </w:t>
      </w:r>
      <w:r>
        <w:rPr>
          <w:rFonts w:hint="default"/>
          <w:lang w:val="vi-VN"/>
        </w:rPr>
        <w:t xml:space="preserve">Dành cho các HTTP GET, ví dụ: </w:t>
      </w:r>
      <w:r>
        <w:drawing>
          <wp:inline distT="0" distB="0" distL="114300" distR="114300">
            <wp:extent cx="5179695" cy="1381760"/>
            <wp:effectExtent l="0" t="0" r="1905"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9"/>
                    <a:stretch>
                      <a:fillRect/>
                    </a:stretch>
                  </pic:blipFill>
                  <pic:spPr>
                    <a:xfrm>
                      <a:off x="0" y="0"/>
                      <a:ext cx="5179695" cy="1381760"/>
                    </a:xfrm>
                    <a:prstGeom prst="rect">
                      <a:avLst/>
                    </a:prstGeom>
                    <a:noFill/>
                    <a:ln>
                      <a:noFill/>
                    </a:ln>
                  </pic:spPr>
                </pic:pic>
              </a:graphicData>
            </a:graphic>
          </wp:inline>
        </w:drawing>
      </w:r>
    </w:p>
    <w:p w14:paraId="40EBBCB9">
      <w:pPr>
        <w:numPr>
          <w:ilvl w:val="0"/>
          <w:numId w:val="21"/>
        </w:numPr>
        <w:spacing w:line="360" w:lineRule="auto"/>
        <w:ind w:left="0" w:leftChars="0" w:firstLine="0" w:firstLineChars="0"/>
        <w:outlineLvl w:val="2"/>
        <w:rPr>
          <w:rFonts w:hint="default"/>
          <w:b/>
          <w:bCs/>
          <w:lang w:val="vi-VN"/>
        </w:rPr>
      </w:pPr>
      <w:r>
        <w:rPr>
          <w:rFonts w:hint="default"/>
          <w:b/>
          <w:bCs/>
          <w:lang w:val="vi-VN"/>
        </w:rPr>
        <w:t>@PostMapping</w:t>
      </w:r>
    </w:p>
    <w:p w14:paraId="37C32E0A">
      <w:pPr>
        <w:numPr>
          <w:ilvl w:val="0"/>
          <w:numId w:val="0"/>
        </w:numPr>
        <w:spacing w:line="360" w:lineRule="auto"/>
        <w:ind w:leftChars="0"/>
      </w:pPr>
      <w:r>
        <w:rPr>
          <w:rFonts w:hint="default"/>
          <w:lang w:val="vi-VN"/>
        </w:rPr>
        <w:t xml:space="preserve">- Dành cho HTTP POST, ví dụ: </w:t>
      </w:r>
      <w:r>
        <w:drawing>
          <wp:inline distT="0" distB="0" distL="114300" distR="114300">
            <wp:extent cx="5093335" cy="1352550"/>
            <wp:effectExtent l="0" t="0" r="12065" b="381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0"/>
                    <a:stretch>
                      <a:fillRect/>
                    </a:stretch>
                  </pic:blipFill>
                  <pic:spPr>
                    <a:xfrm>
                      <a:off x="0" y="0"/>
                      <a:ext cx="5093335" cy="1352550"/>
                    </a:xfrm>
                    <a:prstGeom prst="rect">
                      <a:avLst/>
                    </a:prstGeom>
                    <a:noFill/>
                    <a:ln>
                      <a:noFill/>
                    </a:ln>
                  </pic:spPr>
                </pic:pic>
              </a:graphicData>
            </a:graphic>
          </wp:inline>
        </w:drawing>
      </w:r>
    </w:p>
    <w:p w14:paraId="76CC53A8">
      <w:pPr>
        <w:numPr>
          <w:ilvl w:val="0"/>
          <w:numId w:val="21"/>
        </w:numPr>
        <w:spacing w:line="360" w:lineRule="auto"/>
        <w:ind w:left="0" w:leftChars="0" w:firstLine="0" w:firstLineChars="0"/>
        <w:outlineLvl w:val="2"/>
        <w:rPr>
          <w:rFonts w:hint="default"/>
          <w:b/>
          <w:bCs/>
          <w:lang w:val="vi-VN"/>
        </w:rPr>
      </w:pPr>
      <w:r>
        <w:rPr>
          <w:rFonts w:hint="default"/>
          <w:b/>
          <w:bCs/>
          <w:lang w:val="vi-VN"/>
        </w:rPr>
        <w:t>@RequestBody</w:t>
      </w:r>
    </w:p>
    <w:p w14:paraId="0CAE154E">
      <w:pPr>
        <w:numPr>
          <w:ilvl w:val="0"/>
          <w:numId w:val="0"/>
        </w:numPr>
        <w:spacing w:line="360" w:lineRule="auto"/>
        <w:ind w:leftChars="0"/>
        <w:rPr>
          <w:rFonts w:hint="default"/>
          <w:lang w:val="vi-VN"/>
        </w:rPr>
      </w:pPr>
      <w:r>
        <w:rPr>
          <w:rFonts w:hint="default"/>
          <w:lang w:val="vi-VN"/>
        </w:rPr>
        <w:t>- Chuyển đổi JSON từ body của request thành kiểu đối tượng (data binding)</w:t>
      </w:r>
    </w:p>
    <w:p w14:paraId="0F90E635">
      <w:pPr>
        <w:numPr>
          <w:ilvl w:val="0"/>
          <w:numId w:val="11"/>
        </w:numPr>
        <w:spacing w:line="360" w:lineRule="auto"/>
        <w:ind w:left="0" w:leftChars="0" w:firstLine="0" w:firstLineChars="0"/>
        <w:outlineLvl w:val="0"/>
        <w:rPr>
          <w:rFonts w:hint="default"/>
          <w:b/>
          <w:bCs/>
          <w:lang w:val="vi-VN"/>
        </w:rPr>
      </w:pPr>
      <w:r>
        <w:rPr>
          <w:rFonts w:hint="default"/>
          <w:b/>
          <w:bCs/>
          <w:lang w:val="vi-VN"/>
        </w:rPr>
        <w:t>Cấu hình dự án với application.properties</w:t>
      </w:r>
    </w:p>
    <w:p w14:paraId="29ADE31B">
      <w:pPr>
        <w:numPr>
          <w:ilvl w:val="0"/>
          <w:numId w:val="22"/>
        </w:numPr>
        <w:spacing w:line="360" w:lineRule="auto"/>
        <w:ind w:leftChars="0"/>
        <w:outlineLvl w:val="1"/>
        <w:rPr>
          <w:rFonts w:hint="default"/>
          <w:b/>
          <w:bCs/>
          <w:lang w:val="vi-VN"/>
        </w:rPr>
      </w:pPr>
      <w:r>
        <w:rPr>
          <w:rFonts w:hint="default"/>
          <w:b/>
          <w:bCs/>
          <w:lang w:val="vi-VN"/>
        </w:rPr>
        <w:t>application.properties là gì?</w:t>
      </w:r>
    </w:p>
    <w:p w14:paraId="390989DC">
      <w:pPr>
        <w:numPr>
          <w:ilvl w:val="0"/>
          <w:numId w:val="0"/>
        </w:numPr>
        <w:spacing w:line="360" w:lineRule="auto"/>
        <w:rPr>
          <w:rFonts w:hint="default"/>
          <w:b w:val="0"/>
          <w:bCs w:val="0"/>
          <w:lang w:val="vi-VN"/>
        </w:rPr>
      </w:pPr>
      <w:r>
        <w:rPr>
          <w:rFonts w:hint="default"/>
          <w:lang w:val="vi-VN"/>
        </w:rPr>
        <w:t xml:space="preserve">- File </w:t>
      </w:r>
      <w:r>
        <w:rPr>
          <w:rFonts w:hint="default"/>
          <w:b w:val="0"/>
          <w:bCs w:val="0"/>
          <w:lang w:val="vi-VN"/>
        </w:rPr>
        <w:t>application.properties được dùng để cấu hình ngữ cảnh ứng dụng (application context). Ngữ cảnh được tự động tạo ra khi ứng dụng Spring Boot được khởi động.</w:t>
      </w:r>
    </w:p>
    <w:p w14:paraId="74BB2CC2">
      <w:pPr>
        <w:numPr>
          <w:ilvl w:val="0"/>
          <w:numId w:val="0"/>
        </w:numPr>
        <w:spacing w:line="360" w:lineRule="auto"/>
        <w:rPr>
          <w:rFonts w:hint="default"/>
          <w:b w:val="0"/>
          <w:bCs w:val="0"/>
          <w:lang w:val="vi-VN"/>
        </w:rPr>
      </w:pPr>
      <w:r>
        <w:rPr>
          <w:rFonts w:hint="default"/>
          <w:b w:val="0"/>
          <w:bCs w:val="0"/>
          <w:lang w:val="vi-VN"/>
        </w:rPr>
        <w:t>- Là nơi chứa cấu hình mặc định của ứng dụng.</w:t>
      </w:r>
    </w:p>
    <w:p w14:paraId="52F5725C">
      <w:pPr>
        <w:numPr>
          <w:ilvl w:val="0"/>
          <w:numId w:val="0"/>
        </w:numPr>
        <w:spacing w:line="360" w:lineRule="auto"/>
        <w:rPr>
          <w:rFonts w:hint="default"/>
          <w:b w:val="0"/>
          <w:bCs w:val="0"/>
          <w:lang w:val="vi-VN"/>
        </w:rPr>
      </w:pPr>
      <w:r>
        <w:rPr>
          <w:rFonts w:hint="default"/>
          <w:b w:val="0"/>
          <w:bCs w:val="0"/>
          <w:lang w:val="vi-VN"/>
        </w:rPr>
        <w:t>- Các cấu hình trong application.properties có độ ưu tiên thấp hơn khi ngữ cảnh ứng dụng được ghi đè ở nhiều nơi (tham số dòng lệnh, biến môi trường,...). Ví dụ:</w:t>
      </w:r>
    </w:p>
    <w:p w14:paraId="37E1E30C">
      <w:pPr>
        <w:numPr>
          <w:ilvl w:val="0"/>
          <w:numId w:val="23"/>
        </w:numPr>
        <w:spacing w:line="360" w:lineRule="auto"/>
        <w:ind w:left="940" w:leftChars="0" w:hanging="420" w:firstLineChars="0"/>
        <w:rPr>
          <w:rFonts w:hint="default"/>
          <w:lang w:val="vi-VN"/>
        </w:rPr>
      </w:pPr>
      <w:r>
        <w:rPr>
          <w:rFonts w:hint="default"/>
          <w:lang w:val="vi-VN"/>
        </w:rPr>
        <w:t xml:space="preserve">Tham số dòng lệnh: </w:t>
      </w:r>
      <w:r>
        <w:rPr>
          <w:rFonts w:hint="default"/>
          <w:color w:val="FF0000"/>
          <w:lang w:val="vi-VN"/>
        </w:rPr>
        <w:t>--server.port=8081</w:t>
      </w:r>
    </w:p>
    <w:p w14:paraId="40B0B52C">
      <w:pPr>
        <w:numPr>
          <w:ilvl w:val="0"/>
          <w:numId w:val="23"/>
        </w:numPr>
        <w:spacing w:line="360" w:lineRule="auto"/>
        <w:ind w:left="940" w:leftChars="0" w:hanging="420" w:firstLineChars="0"/>
        <w:rPr>
          <w:rFonts w:hint="default"/>
          <w:lang w:val="vi-VN"/>
        </w:rPr>
      </w:pPr>
      <w:r>
        <w:rPr>
          <w:rFonts w:hint="default"/>
          <w:lang w:val="vi-VN"/>
        </w:rPr>
        <w:t xml:space="preserve">Trong application.properties: </w:t>
      </w:r>
      <w:r>
        <w:rPr>
          <w:rFonts w:hint="default"/>
          <w:color w:val="FF0000"/>
          <w:lang w:val="vi-VN"/>
        </w:rPr>
        <w:t>server.port=8080</w:t>
      </w:r>
    </w:p>
    <w:p w14:paraId="3D440412">
      <w:pPr>
        <w:spacing w:line="360" w:lineRule="auto"/>
        <w:rPr>
          <w:rFonts w:hint="default"/>
          <w:lang w:val="vi-VN"/>
        </w:rPr>
      </w:pPr>
      <w:r>
        <w:rPr>
          <w:rFonts w:hint="default"/>
          <w:lang w:val="vi-VN"/>
        </w:rPr>
        <w:t>=&gt; Ứng dụng chạy trên cổng 8081</w:t>
      </w:r>
    </w:p>
    <w:p w14:paraId="117F023F">
      <w:pPr>
        <w:numPr>
          <w:ilvl w:val="0"/>
          <w:numId w:val="22"/>
        </w:numPr>
        <w:spacing w:line="360" w:lineRule="auto"/>
        <w:ind w:left="0" w:leftChars="0" w:firstLine="0" w:firstLineChars="0"/>
        <w:outlineLvl w:val="1"/>
        <w:rPr>
          <w:rFonts w:hint="default"/>
          <w:b/>
          <w:bCs/>
          <w:lang w:val="vi-VN"/>
        </w:rPr>
      </w:pPr>
      <w:r>
        <w:rPr>
          <w:rFonts w:hint="default"/>
          <w:b/>
          <w:bCs/>
          <w:lang w:val="vi-VN"/>
        </w:rPr>
        <w:t>Cấu hình ứng dụng</w:t>
      </w:r>
    </w:p>
    <w:p w14:paraId="0EFE410F">
      <w:pPr>
        <w:numPr>
          <w:ilvl w:val="0"/>
          <w:numId w:val="24"/>
        </w:numPr>
        <w:spacing w:line="360" w:lineRule="auto"/>
        <w:outlineLvl w:val="2"/>
        <w:rPr>
          <w:rFonts w:hint="default"/>
          <w:b/>
          <w:bCs/>
          <w:lang w:val="vi-VN"/>
        </w:rPr>
      </w:pPr>
      <w:r>
        <w:rPr>
          <w:rFonts w:hint="default"/>
          <w:b/>
          <w:bCs/>
          <w:lang w:val="vi-VN"/>
        </w:rPr>
        <w:t>Cấu hình Server (Server configuration)</w:t>
      </w:r>
    </w:p>
    <w:p w14:paraId="598886C4">
      <w:pPr>
        <w:numPr>
          <w:ilvl w:val="0"/>
          <w:numId w:val="0"/>
        </w:numPr>
        <w:spacing w:line="360" w:lineRule="auto"/>
        <w:rPr>
          <w:rFonts w:hint="default"/>
          <w:lang w:val="vi-VN"/>
        </w:rPr>
      </w:pPr>
      <w:r>
        <w:rPr>
          <w:rFonts w:hint="default"/>
          <w:lang w:val="vi-VN"/>
        </w:rPr>
        <w:t>- Cấu hình liên quan đến máy chủ nhúng mà Spring Boot sử dụng.</w:t>
      </w:r>
    </w:p>
    <w:p w14:paraId="13876625">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104130" cy="1200785"/>
            <wp:effectExtent l="0" t="0" r="1270" b="317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1"/>
                    <a:stretch>
                      <a:fillRect/>
                    </a:stretch>
                  </pic:blipFill>
                  <pic:spPr>
                    <a:xfrm>
                      <a:off x="0" y="0"/>
                      <a:ext cx="5104130" cy="1200785"/>
                    </a:xfrm>
                    <a:prstGeom prst="rect">
                      <a:avLst/>
                    </a:prstGeom>
                    <a:noFill/>
                    <a:ln>
                      <a:noFill/>
                    </a:ln>
                  </pic:spPr>
                </pic:pic>
              </a:graphicData>
            </a:graphic>
          </wp:inline>
        </w:drawing>
      </w:r>
    </w:p>
    <w:p w14:paraId="603390A8">
      <w:pPr>
        <w:numPr>
          <w:ilvl w:val="0"/>
          <w:numId w:val="24"/>
        </w:numPr>
        <w:spacing w:line="360" w:lineRule="auto"/>
        <w:outlineLvl w:val="2"/>
        <w:rPr>
          <w:rFonts w:hint="default"/>
          <w:b/>
          <w:bCs/>
          <w:lang w:val="vi-VN"/>
        </w:rPr>
      </w:pPr>
      <w:r>
        <w:rPr>
          <w:rFonts w:hint="default"/>
          <w:b/>
          <w:bCs/>
          <w:lang w:val="vi-VN"/>
        </w:rPr>
        <w:t>Cấu hình cơ sở dữ liệu (Data source configuration)</w:t>
      </w:r>
    </w:p>
    <w:p w14:paraId="6470005E">
      <w:pPr>
        <w:numPr>
          <w:ilvl w:val="0"/>
          <w:numId w:val="0"/>
        </w:numPr>
        <w:spacing w:line="360" w:lineRule="auto"/>
        <w:rPr>
          <w:rFonts w:hint="default"/>
          <w:lang w:val="vi-VN"/>
        </w:rPr>
      </w:pPr>
      <w:r>
        <w:rPr>
          <w:rFonts w:hint="default"/>
          <w:lang w:val="vi-VN"/>
        </w:rPr>
        <w:t>- Thiết lập thông tin kết nối cơ sở dữ liệu (CSDL) khi sử dụng JPA hoặc JDBC.</w:t>
      </w:r>
    </w:p>
    <w:p w14:paraId="72331BE7">
      <w:pPr>
        <w:numPr>
          <w:ilvl w:val="0"/>
          <w:numId w:val="0"/>
        </w:numPr>
        <w:spacing w:line="360" w:lineRule="auto"/>
        <w:rPr>
          <w:rFonts w:hint="default"/>
          <w:lang w:val="vi-VN"/>
        </w:rPr>
      </w:pPr>
      <w:r>
        <w:rPr>
          <w:rFonts w:hint="default"/>
          <w:lang w:val="vi-VN"/>
        </w:rPr>
        <w:t xml:space="preserve">- Ví dụ: </w:t>
      </w:r>
      <w:r>
        <w:drawing>
          <wp:inline distT="0" distB="0" distL="114300" distR="114300">
            <wp:extent cx="5005070" cy="1132840"/>
            <wp:effectExtent l="0" t="0" r="8890" b="1016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2"/>
                    <a:stretch>
                      <a:fillRect/>
                    </a:stretch>
                  </pic:blipFill>
                  <pic:spPr>
                    <a:xfrm>
                      <a:off x="0" y="0"/>
                      <a:ext cx="5005070" cy="1132840"/>
                    </a:xfrm>
                    <a:prstGeom prst="rect">
                      <a:avLst/>
                    </a:prstGeom>
                    <a:noFill/>
                    <a:ln>
                      <a:noFill/>
                    </a:ln>
                  </pic:spPr>
                </pic:pic>
              </a:graphicData>
            </a:graphic>
          </wp:inline>
        </w:drawing>
      </w:r>
    </w:p>
    <w:p w14:paraId="3B54EFC5">
      <w:pPr>
        <w:numPr>
          <w:ilvl w:val="0"/>
          <w:numId w:val="24"/>
        </w:numPr>
        <w:spacing w:line="360" w:lineRule="auto"/>
        <w:outlineLvl w:val="2"/>
        <w:rPr>
          <w:rFonts w:hint="default"/>
          <w:b/>
          <w:bCs/>
          <w:lang w:val="vi-VN"/>
        </w:rPr>
      </w:pPr>
      <w:r>
        <w:rPr>
          <w:rFonts w:hint="default"/>
          <w:b/>
          <w:bCs/>
          <w:lang w:val="vi-VN"/>
        </w:rPr>
        <w:t>Cấp hình JPA/Hibernate</w:t>
      </w:r>
    </w:p>
    <w:p w14:paraId="68447C87">
      <w:pPr>
        <w:numPr>
          <w:ilvl w:val="0"/>
          <w:numId w:val="0"/>
        </w:numPr>
        <w:spacing w:line="360" w:lineRule="auto"/>
        <w:rPr>
          <w:rFonts w:hint="default"/>
          <w:lang w:val="vi-VN"/>
        </w:rPr>
      </w:pPr>
      <w:r>
        <w:rPr>
          <w:rFonts w:hint="default"/>
          <w:lang w:val="vi-VN"/>
        </w:rPr>
        <w:t>- Kiểm soát cách xử lý cơ sở dữ liệu và các đối tượng.</w:t>
      </w:r>
    </w:p>
    <w:p w14:paraId="59546EEB">
      <w:pPr>
        <w:numPr>
          <w:ilvl w:val="0"/>
          <w:numId w:val="0"/>
        </w:numPr>
        <w:spacing w:line="360" w:lineRule="auto"/>
        <w:rPr>
          <w:rFonts w:hint="default"/>
          <w:b w:val="0"/>
          <w:bCs w:val="0"/>
          <w:lang w:val="vi-VN"/>
        </w:rPr>
      </w:pPr>
      <w:r>
        <w:rPr>
          <w:rFonts w:hint="default"/>
          <w:lang w:val="vi-VN"/>
        </w:rPr>
        <w:t xml:space="preserve">- Ví dụ: </w:t>
      </w:r>
      <w:r>
        <w:drawing>
          <wp:inline distT="0" distB="0" distL="114300" distR="114300">
            <wp:extent cx="5099685" cy="964565"/>
            <wp:effectExtent l="0" t="0" r="5715" b="1079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3"/>
                    <a:stretch>
                      <a:fillRect/>
                    </a:stretch>
                  </pic:blipFill>
                  <pic:spPr>
                    <a:xfrm>
                      <a:off x="0" y="0"/>
                      <a:ext cx="5099685" cy="964565"/>
                    </a:xfrm>
                    <a:prstGeom prst="rect">
                      <a:avLst/>
                    </a:prstGeom>
                    <a:noFill/>
                    <a:ln>
                      <a:noFill/>
                    </a:ln>
                  </pic:spPr>
                </pic:pic>
              </a:graphicData>
            </a:graphic>
          </wp:inline>
        </w:drawing>
      </w:r>
    </w:p>
    <w:p w14:paraId="616D2C59">
      <w:pPr>
        <w:numPr>
          <w:ilvl w:val="0"/>
          <w:numId w:val="24"/>
        </w:numPr>
        <w:spacing w:line="360" w:lineRule="auto"/>
        <w:outlineLvl w:val="2"/>
        <w:rPr>
          <w:rFonts w:hint="default"/>
          <w:b/>
          <w:bCs/>
          <w:lang w:val="vi-VN"/>
        </w:rPr>
      </w:pPr>
      <w:r>
        <w:rPr>
          <w:rFonts w:hint="default"/>
          <w:b/>
          <w:bCs/>
          <w:lang w:val="vi-VN"/>
        </w:rPr>
        <w:t>Cấu hình logging (Logging configuration)</w:t>
      </w:r>
    </w:p>
    <w:p w14:paraId="4DE0412A">
      <w:pPr>
        <w:numPr>
          <w:ilvl w:val="0"/>
          <w:numId w:val="0"/>
        </w:numPr>
        <w:spacing w:line="360" w:lineRule="auto"/>
        <w:rPr>
          <w:rFonts w:hint="default"/>
          <w:lang w:val="vi-VN"/>
        </w:rPr>
      </w:pPr>
      <w:r>
        <w:rPr>
          <w:rFonts w:hint="default"/>
          <w:lang w:val="vi-VN"/>
        </w:rPr>
        <w:t xml:space="preserve">- Điều chỉnh cách ghi log, ví dụ: </w:t>
      </w:r>
      <w:r>
        <w:drawing>
          <wp:inline distT="0" distB="0" distL="114300" distR="114300">
            <wp:extent cx="5162550" cy="1338580"/>
            <wp:effectExtent l="0" t="0" r="3810" b="254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4"/>
                    <a:stretch>
                      <a:fillRect/>
                    </a:stretch>
                  </pic:blipFill>
                  <pic:spPr>
                    <a:xfrm>
                      <a:off x="0" y="0"/>
                      <a:ext cx="5162550" cy="1338580"/>
                    </a:xfrm>
                    <a:prstGeom prst="rect">
                      <a:avLst/>
                    </a:prstGeom>
                    <a:noFill/>
                    <a:ln>
                      <a:noFill/>
                    </a:ln>
                  </pic:spPr>
                </pic:pic>
              </a:graphicData>
            </a:graphic>
          </wp:inline>
        </w:drawing>
      </w:r>
    </w:p>
    <w:p w14:paraId="29D92B98">
      <w:pPr>
        <w:numPr>
          <w:ilvl w:val="0"/>
          <w:numId w:val="24"/>
        </w:numPr>
        <w:spacing w:line="360" w:lineRule="auto"/>
        <w:outlineLvl w:val="2"/>
        <w:rPr>
          <w:rFonts w:hint="default"/>
          <w:b/>
          <w:bCs/>
          <w:lang w:val="vi-VN"/>
        </w:rPr>
      </w:pPr>
      <w:r>
        <w:rPr>
          <w:rFonts w:hint="default"/>
          <w:b/>
          <w:bCs/>
          <w:lang w:val="vi-VN"/>
        </w:rPr>
        <w:t>Cấu hình cache</w:t>
      </w:r>
    </w:p>
    <w:p w14:paraId="086EF08A">
      <w:pPr>
        <w:numPr>
          <w:ilvl w:val="0"/>
          <w:numId w:val="0"/>
        </w:numPr>
        <w:spacing w:line="360" w:lineRule="auto"/>
        <w:rPr>
          <w:rFonts w:hint="default"/>
          <w:lang w:val="vi-VN"/>
        </w:rPr>
      </w:pPr>
      <w:r>
        <w:rPr>
          <w:rFonts w:hint="default"/>
          <w:lang w:val="vi-VN"/>
        </w:rPr>
        <w:t xml:space="preserve">- Điều chỉnh cách ứng dụng xử lý bộ nhớ đệm, ví dụ: </w:t>
      </w:r>
      <w:r>
        <w:drawing>
          <wp:inline distT="0" distB="0" distL="114300" distR="114300">
            <wp:extent cx="5172710" cy="1036320"/>
            <wp:effectExtent l="0" t="0" r="889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5"/>
                    <a:stretch>
                      <a:fillRect/>
                    </a:stretch>
                  </pic:blipFill>
                  <pic:spPr>
                    <a:xfrm>
                      <a:off x="0" y="0"/>
                      <a:ext cx="5172710" cy="1036320"/>
                    </a:xfrm>
                    <a:prstGeom prst="rect">
                      <a:avLst/>
                    </a:prstGeom>
                    <a:noFill/>
                    <a:ln>
                      <a:noFill/>
                    </a:ln>
                  </pic:spPr>
                </pic:pic>
              </a:graphicData>
            </a:graphic>
          </wp:inline>
        </w:drawing>
      </w:r>
    </w:p>
    <w:p w14:paraId="5A7ABAC0">
      <w:pPr>
        <w:numPr>
          <w:ilvl w:val="0"/>
          <w:numId w:val="24"/>
        </w:numPr>
        <w:spacing w:line="360" w:lineRule="auto"/>
        <w:ind w:left="0" w:leftChars="0" w:firstLine="0" w:firstLineChars="0"/>
        <w:outlineLvl w:val="2"/>
        <w:rPr>
          <w:rFonts w:hint="default"/>
          <w:b/>
          <w:bCs/>
          <w:lang w:val="vi-VN"/>
        </w:rPr>
      </w:pPr>
      <w:r>
        <w:rPr>
          <w:rFonts w:hint="default"/>
          <w:b/>
          <w:bCs/>
          <w:lang w:val="vi-VN"/>
        </w:rPr>
        <w:t>Cấu hình bảo mật (Security configuration)</w:t>
      </w:r>
    </w:p>
    <w:p w14:paraId="2666564E">
      <w:pPr>
        <w:numPr>
          <w:ilvl w:val="0"/>
          <w:numId w:val="0"/>
        </w:numPr>
        <w:spacing w:line="360" w:lineRule="auto"/>
        <w:ind w:leftChars="0"/>
      </w:pPr>
      <w:r>
        <w:rPr>
          <w:rFonts w:hint="default"/>
          <w:lang w:val="vi-VN"/>
        </w:rPr>
        <w:t xml:space="preserve">- Thiết lập bảo mật ứng dụng, ví dụ: </w:t>
      </w:r>
      <w:r>
        <w:drawing>
          <wp:inline distT="0" distB="0" distL="114300" distR="114300">
            <wp:extent cx="4815205" cy="1170940"/>
            <wp:effectExtent l="0" t="0" r="635" b="254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6"/>
                    <a:stretch>
                      <a:fillRect/>
                    </a:stretch>
                  </pic:blipFill>
                  <pic:spPr>
                    <a:xfrm>
                      <a:off x="0" y="0"/>
                      <a:ext cx="4815205" cy="1170940"/>
                    </a:xfrm>
                    <a:prstGeom prst="rect">
                      <a:avLst/>
                    </a:prstGeom>
                    <a:noFill/>
                    <a:ln>
                      <a:noFill/>
                    </a:ln>
                  </pic:spPr>
                </pic:pic>
              </a:graphicData>
            </a:graphic>
          </wp:inline>
        </w:drawing>
      </w:r>
    </w:p>
    <w:p w14:paraId="60FE2B31">
      <w:pPr>
        <w:numPr>
          <w:ilvl w:val="0"/>
          <w:numId w:val="24"/>
        </w:numPr>
        <w:spacing w:line="360" w:lineRule="auto"/>
        <w:ind w:left="0" w:leftChars="0" w:firstLine="0" w:firstLineChars="0"/>
        <w:outlineLvl w:val="2"/>
        <w:rPr>
          <w:rFonts w:hint="default"/>
          <w:b/>
          <w:bCs/>
          <w:lang w:val="vi-VN"/>
        </w:rPr>
      </w:pPr>
      <w:r>
        <w:rPr>
          <w:rFonts w:hint="default"/>
          <w:b/>
          <w:bCs/>
          <w:lang w:val="vi-VN"/>
        </w:rPr>
        <w:t>Một số cấu hình khác</w:t>
      </w:r>
    </w:p>
    <w:p w14:paraId="5AFCAC95">
      <w:pPr>
        <w:numPr>
          <w:ilvl w:val="0"/>
          <w:numId w:val="0"/>
        </w:numPr>
        <w:spacing w:line="360" w:lineRule="auto"/>
        <w:ind w:leftChars="0"/>
        <w:rPr>
          <w:rFonts w:hint="default"/>
          <w:lang w:val="vi-VN"/>
        </w:rPr>
      </w:pPr>
      <w:r>
        <w:rPr>
          <w:rFonts w:hint="default"/>
          <w:lang w:val="vi-VN"/>
        </w:rPr>
        <w:t>- Cấu hình Mail: thiết lập việc gửi email thông qua server SMTP</w:t>
      </w:r>
    </w:p>
    <w:p w14:paraId="328AF251">
      <w:pPr>
        <w:numPr>
          <w:ilvl w:val="0"/>
          <w:numId w:val="0"/>
        </w:numPr>
        <w:spacing w:line="360" w:lineRule="auto"/>
        <w:ind w:leftChars="0"/>
        <w:rPr>
          <w:rFonts w:hint="default"/>
          <w:lang w:val="vi-VN"/>
        </w:rPr>
      </w:pPr>
      <w:r>
        <w:rPr>
          <w:rFonts w:hint="default"/>
          <w:lang w:val="vi-VN"/>
        </w:rPr>
        <w:t>- Cấu hình Thymeleaf (nếu sử dụng làm công cụ template engine)</w:t>
      </w:r>
    </w:p>
    <w:p w14:paraId="2DB47548">
      <w:pPr>
        <w:numPr>
          <w:ilvl w:val="0"/>
          <w:numId w:val="0"/>
        </w:numPr>
        <w:spacing w:line="360" w:lineRule="auto"/>
        <w:ind w:leftChars="0"/>
        <w:rPr>
          <w:rFonts w:hint="default"/>
          <w:lang w:val="vi-VN"/>
        </w:rPr>
      </w:pPr>
      <w:r>
        <w:rPr>
          <w:rFonts w:hint="default"/>
          <w:lang w:val="vi-VN"/>
        </w:rPr>
        <w:t>- Cấu hình Web: điều chỉnh các thành phần như MVC, tài nguyên tĩnh, session</w:t>
      </w:r>
    </w:p>
    <w:p w14:paraId="1B16C443">
      <w:pPr>
        <w:numPr>
          <w:ilvl w:val="0"/>
          <w:numId w:val="0"/>
        </w:numPr>
        <w:spacing w:line="360" w:lineRule="auto"/>
        <w:ind w:leftChars="0"/>
        <w:rPr>
          <w:rFonts w:hint="default"/>
          <w:lang w:val="vi-VN"/>
        </w:rPr>
      </w:pPr>
      <w:r>
        <w:rPr>
          <w:rFonts w:hint="default"/>
          <w:lang w:val="vi-VN"/>
        </w:rPr>
        <w:t>- Cấu hình File Upload</w:t>
      </w:r>
    </w:p>
    <w:p w14:paraId="037304C3">
      <w:pPr>
        <w:numPr>
          <w:ilvl w:val="0"/>
          <w:numId w:val="0"/>
        </w:numPr>
        <w:spacing w:line="360" w:lineRule="auto"/>
        <w:ind w:leftChars="0"/>
        <w:rPr>
          <w:rFonts w:hint="default"/>
          <w:lang w:val="vi-VN"/>
        </w:rPr>
      </w:pPr>
      <w:r>
        <w:rPr>
          <w:rFonts w:hint="default"/>
          <w:lang w:val="vi-VN"/>
        </w:rPr>
        <w:t>- Cấu hình CORS (Cross-Origin Resource Sharing): cấu hình cho phép chia sẻ tài nguyên giữa các nguồn khác nhau</w:t>
      </w:r>
    </w:p>
    <w:p w14:paraId="52FE03EA">
      <w:pPr>
        <w:numPr>
          <w:ilvl w:val="0"/>
          <w:numId w:val="11"/>
        </w:numPr>
        <w:spacing w:line="360" w:lineRule="auto"/>
        <w:ind w:left="0" w:leftChars="0" w:firstLine="0" w:firstLineChars="0"/>
        <w:outlineLvl w:val="0"/>
        <w:rPr>
          <w:rFonts w:hint="default"/>
          <w:b/>
          <w:bCs/>
          <w:lang w:val="vi-VN"/>
        </w:rPr>
      </w:pPr>
      <w:r>
        <w:rPr>
          <w:rFonts w:hint="default"/>
          <w:b/>
          <w:bCs/>
          <w:lang w:val="vi-VN"/>
        </w:rPr>
        <w:t>Cơ bản về MySQL</w:t>
      </w:r>
    </w:p>
    <w:p w14:paraId="71C5686C">
      <w:pPr>
        <w:numPr>
          <w:ilvl w:val="0"/>
          <w:numId w:val="25"/>
        </w:numPr>
        <w:spacing w:line="360" w:lineRule="auto"/>
        <w:ind w:leftChars="0"/>
        <w:outlineLvl w:val="1"/>
        <w:rPr>
          <w:rFonts w:hint="default"/>
          <w:b/>
          <w:bCs/>
          <w:lang w:val="vi-VN"/>
        </w:rPr>
      </w:pPr>
      <w:r>
        <w:rPr>
          <w:rFonts w:hint="default"/>
          <w:b/>
          <w:bCs/>
          <w:lang w:val="vi-VN"/>
        </w:rPr>
        <w:t>Select</w:t>
      </w:r>
    </w:p>
    <w:p w14:paraId="58E3130C">
      <w:pPr>
        <w:numPr>
          <w:ilvl w:val="0"/>
          <w:numId w:val="0"/>
        </w:numPr>
        <w:spacing w:line="360" w:lineRule="auto"/>
        <w:rPr>
          <w:rFonts w:hint="default"/>
          <w:lang w:val="vi-VN"/>
        </w:rPr>
      </w:pPr>
      <w:r>
        <w:rPr>
          <w:rFonts w:hint="default"/>
          <w:lang w:val="vi-VN"/>
        </w:rPr>
        <w:t>- Truy xuất dữ liệu từ cơ sở dữ liệu, kết quả trả về được lưu trong bảng kết quả, được gọi là tập kết quả.</w:t>
      </w:r>
    </w:p>
    <w:p w14:paraId="03DBB41E">
      <w:pPr>
        <w:numPr>
          <w:ilvl w:val="0"/>
          <w:numId w:val="0"/>
        </w:numPr>
        <w:spacing w:line="360" w:lineRule="auto"/>
        <w:rPr>
          <w:rFonts w:hint="default"/>
          <w:lang w:val="vi-VN"/>
        </w:rPr>
      </w:pPr>
      <w:r>
        <w:rPr>
          <w:rFonts w:hint="default"/>
          <w:lang w:val="vi-VN"/>
        </w:rPr>
        <w:t xml:space="preserve">- Cú pháp: </w:t>
      </w:r>
    </w:p>
    <w:p w14:paraId="660FCD20">
      <w:pPr>
        <w:numPr>
          <w:ilvl w:val="0"/>
          <w:numId w:val="26"/>
        </w:numPr>
        <w:spacing w:line="360" w:lineRule="auto"/>
        <w:ind w:left="940" w:leftChars="0" w:hanging="420" w:firstLineChars="0"/>
        <w:rPr>
          <w:rFonts w:hint="default"/>
          <w:b w:val="0"/>
          <w:bCs w:val="0"/>
          <w:lang w:val="vi-VN"/>
        </w:rPr>
      </w:pPr>
      <w:r>
        <w:rPr>
          <w:rFonts w:hint="default"/>
          <w:lang w:val="vi-VN"/>
        </w:rPr>
        <w:t xml:space="preserve">Lấy dữ liệu theo các cột cụ thể: </w:t>
      </w:r>
      <w:r>
        <w:drawing>
          <wp:inline distT="0" distB="0" distL="114300" distR="114300">
            <wp:extent cx="4479925" cy="377190"/>
            <wp:effectExtent l="0" t="0" r="635" b="381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7"/>
                    <a:stretch>
                      <a:fillRect/>
                    </a:stretch>
                  </pic:blipFill>
                  <pic:spPr>
                    <a:xfrm>
                      <a:off x="0" y="0"/>
                      <a:ext cx="4479925" cy="377190"/>
                    </a:xfrm>
                    <a:prstGeom prst="rect">
                      <a:avLst/>
                    </a:prstGeom>
                    <a:noFill/>
                    <a:ln>
                      <a:noFill/>
                    </a:ln>
                  </pic:spPr>
                </pic:pic>
              </a:graphicData>
            </a:graphic>
          </wp:inline>
        </w:drawing>
      </w:r>
    </w:p>
    <w:p w14:paraId="54662679">
      <w:pPr>
        <w:numPr>
          <w:ilvl w:val="0"/>
          <w:numId w:val="26"/>
        </w:numPr>
        <w:spacing w:line="360" w:lineRule="auto"/>
        <w:ind w:left="940" w:leftChars="0" w:hanging="420" w:firstLineChars="0"/>
        <w:rPr>
          <w:rFonts w:hint="default"/>
          <w:b w:val="0"/>
          <w:bCs w:val="0"/>
          <w:lang w:val="vi-VN"/>
        </w:rPr>
      </w:pPr>
      <w:r>
        <w:rPr>
          <w:rFonts w:hint="default"/>
          <w:lang w:val="vi-VN"/>
        </w:rPr>
        <w:t xml:space="preserve">Hoặc lấy tất cả các cột: </w:t>
      </w:r>
      <w:r>
        <w:drawing>
          <wp:inline distT="0" distB="0" distL="114300" distR="114300">
            <wp:extent cx="3676015" cy="229870"/>
            <wp:effectExtent l="0" t="0" r="12065" b="1397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8"/>
                    <a:stretch>
                      <a:fillRect/>
                    </a:stretch>
                  </pic:blipFill>
                  <pic:spPr>
                    <a:xfrm>
                      <a:off x="0" y="0"/>
                      <a:ext cx="3676015" cy="229870"/>
                    </a:xfrm>
                    <a:prstGeom prst="rect">
                      <a:avLst/>
                    </a:prstGeom>
                    <a:noFill/>
                    <a:ln>
                      <a:noFill/>
                    </a:ln>
                  </pic:spPr>
                </pic:pic>
              </a:graphicData>
            </a:graphic>
          </wp:inline>
        </w:drawing>
      </w:r>
    </w:p>
    <w:p w14:paraId="78E2F995">
      <w:pPr>
        <w:numPr>
          <w:ilvl w:val="0"/>
          <w:numId w:val="0"/>
        </w:numPr>
        <w:spacing w:line="360" w:lineRule="auto"/>
        <w:rPr>
          <w:rFonts w:hint="default"/>
          <w:b w:val="0"/>
          <w:bCs w:val="0"/>
          <w:lang w:val="vi-VN"/>
        </w:rPr>
      </w:pPr>
      <w:r>
        <w:rPr>
          <w:rFonts w:hint="default"/>
          <w:b w:val="0"/>
          <w:bCs w:val="0"/>
          <w:lang w:val="vi-VN"/>
        </w:rPr>
        <w:t xml:space="preserve">- Ví dụ: </w:t>
      </w:r>
      <w:r>
        <w:drawing>
          <wp:inline distT="0" distB="0" distL="114300" distR="114300">
            <wp:extent cx="4121785" cy="187325"/>
            <wp:effectExtent l="0" t="0" r="8255" b="1079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29"/>
                    <a:stretch>
                      <a:fillRect/>
                    </a:stretch>
                  </pic:blipFill>
                  <pic:spPr>
                    <a:xfrm>
                      <a:off x="0" y="0"/>
                      <a:ext cx="4121785" cy="187325"/>
                    </a:xfrm>
                    <a:prstGeom prst="rect">
                      <a:avLst/>
                    </a:prstGeom>
                    <a:noFill/>
                    <a:ln>
                      <a:noFill/>
                    </a:ln>
                  </pic:spPr>
                </pic:pic>
              </a:graphicData>
            </a:graphic>
          </wp:inline>
        </w:drawing>
      </w:r>
    </w:p>
    <w:p w14:paraId="443DA32B">
      <w:pPr>
        <w:numPr>
          <w:ilvl w:val="0"/>
          <w:numId w:val="0"/>
        </w:numPr>
        <w:spacing w:line="360" w:lineRule="auto"/>
        <w:ind w:leftChars="0"/>
      </w:pPr>
      <w:r>
        <w:rPr>
          <w:rFonts w:hint="default"/>
          <w:lang w:val="vi-VN"/>
        </w:rPr>
        <w:t xml:space="preserve">- Từ khóa </w:t>
      </w:r>
      <w:r>
        <w:rPr>
          <w:rFonts w:hint="default"/>
          <w:b/>
          <w:bCs/>
          <w:lang w:val="vi-VN"/>
        </w:rPr>
        <w:t>DISTINCT</w:t>
      </w:r>
      <w:r>
        <w:rPr>
          <w:rFonts w:hint="default"/>
          <w:lang w:val="vi-VN"/>
        </w:rPr>
        <w:t xml:space="preserve"> để trả về các bản ghi là duy nhất, ví dụ: </w:t>
      </w:r>
      <w:r>
        <w:drawing>
          <wp:inline distT="0" distB="0" distL="114300" distR="114300">
            <wp:extent cx="4943475" cy="207010"/>
            <wp:effectExtent l="0" t="0" r="9525" b="635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0"/>
                    <a:srcRect r="11989" b="-4153"/>
                    <a:stretch>
                      <a:fillRect/>
                    </a:stretch>
                  </pic:blipFill>
                  <pic:spPr>
                    <a:xfrm>
                      <a:off x="0" y="0"/>
                      <a:ext cx="4943475" cy="207010"/>
                    </a:xfrm>
                    <a:prstGeom prst="rect">
                      <a:avLst/>
                    </a:prstGeom>
                    <a:noFill/>
                    <a:ln>
                      <a:noFill/>
                    </a:ln>
                  </pic:spPr>
                </pic:pic>
              </a:graphicData>
            </a:graphic>
          </wp:inline>
        </w:drawing>
      </w:r>
    </w:p>
    <w:p w14:paraId="593CE161">
      <w:pPr>
        <w:numPr>
          <w:ilvl w:val="0"/>
          <w:numId w:val="0"/>
        </w:numPr>
        <w:spacing w:line="360" w:lineRule="auto"/>
        <w:ind w:leftChars="0"/>
        <w:rPr>
          <w:rFonts w:hint="default"/>
          <w:lang w:val="vi-VN"/>
        </w:rPr>
      </w:pPr>
      <w:r>
        <w:rPr>
          <w:rFonts w:hint="default"/>
          <w:lang w:val="vi-VN"/>
        </w:rPr>
        <w:t xml:space="preserve">- Các từ khóa cho phép thực hiện tính toán trên dữ liệu trả về như: </w:t>
      </w:r>
      <w:r>
        <w:rPr>
          <w:rFonts w:hint="default"/>
          <w:b/>
          <w:bCs/>
          <w:lang w:val="vi-VN"/>
        </w:rPr>
        <w:t>MAX, MIN, COUNT, ...</w:t>
      </w:r>
    </w:p>
    <w:p w14:paraId="0AAA5562">
      <w:pPr>
        <w:numPr>
          <w:ilvl w:val="0"/>
          <w:numId w:val="25"/>
        </w:numPr>
        <w:spacing w:line="360" w:lineRule="auto"/>
        <w:ind w:left="0" w:leftChars="0" w:firstLine="0" w:firstLineChars="0"/>
        <w:outlineLvl w:val="1"/>
        <w:rPr>
          <w:rFonts w:hint="default"/>
          <w:b/>
          <w:bCs/>
          <w:lang w:val="vi-VN"/>
        </w:rPr>
      </w:pPr>
      <w:r>
        <w:rPr>
          <w:rFonts w:hint="default"/>
          <w:b/>
          <w:bCs/>
          <w:lang w:val="vi-VN"/>
        </w:rPr>
        <w:t>Where</w:t>
      </w:r>
    </w:p>
    <w:p w14:paraId="01D1C6C7">
      <w:pPr>
        <w:numPr>
          <w:ilvl w:val="0"/>
          <w:numId w:val="0"/>
        </w:numPr>
        <w:spacing w:line="360" w:lineRule="auto"/>
        <w:ind w:leftChars="0"/>
        <w:rPr>
          <w:rFonts w:hint="default"/>
          <w:lang w:val="vi-VN"/>
        </w:rPr>
      </w:pPr>
      <w:r>
        <w:rPr>
          <w:rFonts w:hint="default"/>
          <w:lang w:val="vi-VN"/>
        </w:rPr>
        <w:t xml:space="preserve">-Từ khóa </w:t>
      </w:r>
      <w:r>
        <w:rPr>
          <w:rFonts w:hint="default"/>
          <w:b/>
          <w:bCs/>
          <w:lang w:val="vi-VN"/>
        </w:rPr>
        <w:t>WHERE</w:t>
      </w:r>
      <w:r>
        <w:rPr>
          <w:rFonts w:hint="default"/>
          <w:lang w:val="vi-VN"/>
        </w:rPr>
        <w:t xml:space="preserve"> được sử dụng để lọc các bản ghi dữ liệu thõa mãn theo điều kiện xác định.</w:t>
      </w:r>
    </w:p>
    <w:p w14:paraId="2794B7D9">
      <w:pPr>
        <w:numPr>
          <w:ilvl w:val="0"/>
          <w:numId w:val="0"/>
        </w:numPr>
        <w:spacing w:line="360" w:lineRule="auto"/>
        <w:ind w:leftChars="0"/>
      </w:pPr>
      <w:r>
        <w:rPr>
          <w:rFonts w:hint="default"/>
          <w:lang w:val="vi-VN"/>
        </w:rPr>
        <w:t xml:space="preserve">- Cú pháp: </w:t>
      </w:r>
      <w:r>
        <w:drawing>
          <wp:inline distT="0" distB="0" distL="114300" distR="114300">
            <wp:extent cx="5020310" cy="659130"/>
            <wp:effectExtent l="0" t="0" r="8890" b="1143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1"/>
                    <a:stretch>
                      <a:fillRect/>
                    </a:stretch>
                  </pic:blipFill>
                  <pic:spPr>
                    <a:xfrm>
                      <a:off x="0" y="0"/>
                      <a:ext cx="5020310" cy="659130"/>
                    </a:xfrm>
                    <a:prstGeom prst="rect">
                      <a:avLst/>
                    </a:prstGeom>
                    <a:noFill/>
                    <a:ln>
                      <a:noFill/>
                    </a:ln>
                  </pic:spPr>
                </pic:pic>
              </a:graphicData>
            </a:graphic>
          </wp:inline>
        </w:drawing>
      </w:r>
    </w:p>
    <w:p w14:paraId="70138E95">
      <w:pPr>
        <w:numPr>
          <w:ilvl w:val="0"/>
          <w:numId w:val="0"/>
        </w:numPr>
        <w:spacing w:line="360" w:lineRule="auto"/>
        <w:ind w:leftChars="0"/>
        <w:rPr>
          <w:rFonts w:hint="default"/>
          <w:lang w:val="vi-VN"/>
        </w:rPr>
      </w:pPr>
      <w:r>
        <w:rPr>
          <w:rFonts w:hint="default"/>
          <w:lang w:val="vi-VN"/>
        </w:rPr>
        <w:t xml:space="preserve">- Các toán tử: </w:t>
      </w:r>
      <w:r>
        <w:rPr>
          <w:rFonts w:hint="default"/>
          <w:b/>
          <w:bCs/>
          <w:lang w:val="vi-VN"/>
        </w:rPr>
        <w: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&lt;</w:t>
      </w:r>
      <w:r>
        <w:rPr>
          <w:rFonts w:hint="default"/>
          <w:lang w:val="vi-VN"/>
        </w:rPr>
        <w:t xml:space="preserve">, </w:t>
      </w:r>
      <w:r>
        <w:rPr>
          <w:rFonts w:hint="default"/>
          <w:b/>
          <w:bCs/>
          <w:lang w:val="vi-VN"/>
        </w:rPr>
        <w:t>&gt;=</w:t>
      </w:r>
      <w:r>
        <w:rPr>
          <w:rFonts w:hint="default"/>
          <w:lang w:val="vi-VN"/>
        </w:rPr>
        <w:t xml:space="preserve">, </w:t>
      </w:r>
      <w:r>
        <w:rPr>
          <w:rFonts w:hint="default"/>
          <w:b/>
          <w:bCs/>
          <w:lang w:val="vi-VN"/>
        </w:rPr>
        <w:t>&lt;=</w:t>
      </w:r>
      <w:r>
        <w:rPr>
          <w:rFonts w:hint="default"/>
          <w:lang w:val="vi-VN"/>
        </w:rPr>
        <w:t>, &lt;&gt;, BETWEEN, LIKE, IN,...</w:t>
      </w:r>
    </w:p>
    <w:p w14:paraId="0B733631">
      <w:pPr>
        <w:numPr>
          <w:ilvl w:val="0"/>
          <w:numId w:val="0"/>
        </w:numPr>
        <w:spacing w:line="360" w:lineRule="auto"/>
        <w:ind w:leftChars="0"/>
        <w:rPr>
          <w:rFonts w:hint="default"/>
          <w:lang w:val="vi-VN"/>
        </w:rPr>
      </w:pPr>
      <w:r>
        <w:rPr>
          <w:rFonts w:hint="default"/>
          <w:lang w:val="vi-VN"/>
        </w:rPr>
        <w:t>- Các toán tử logic: AND, OR, NOT</w:t>
      </w:r>
    </w:p>
    <w:p w14:paraId="055BBDC6">
      <w:pPr>
        <w:numPr>
          <w:ilvl w:val="0"/>
          <w:numId w:val="25"/>
        </w:numPr>
        <w:spacing w:line="360" w:lineRule="auto"/>
        <w:ind w:left="0" w:leftChars="0" w:firstLine="0" w:firstLineChars="0"/>
        <w:outlineLvl w:val="1"/>
        <w:rPr>
          <w:rFonts w:hint="default"/>
          <w:b/>
          <w:bCs/>
          <w:lang w:val="vi-VN"/>
        </w:rPr>
      </w:pPr>
      <w:r>
        <w:rPr>
          <w:rFonts w:hint="default"/>
          <w:b/>
          <w:bCs/>
          <w:lang w:val="vi-VN"/>
        </w:rPr>
        <w:t>Insert</w:t>
      </w:r>
    </w:p>
    <w:p w14:paraId="4355095A">
      <w:pPr>
        <w:numPr>
          <w:ilvl w:val="0"/>
          <w:numId w:val="0"/>
        </w:numPr>
        <w:spacing w:line="360" w:lineRule="auto"/>
        <w:ind w:leftChars="0"/>
        <w:rPr>
          <w:rFonts w:hint="default"/>
          <w:lang w:val="vi-VN"/>
        </w:rPr>
      </w:pPr>
      <w:r>
        <w:rPr>
          <w:rFonts w:hint="default"/>
          <w:lang w:val="vi-VN"/>
        </w:rPr>
        <w:t xml:space="preserve">- Câu lệnh </w:t>
      </w:r>
      <w:r>
        <w:rPr>
          <w:rFonts w:hint="default"/>
          <w:b/>
          <w:bCs/>
          <w:lang w:val="vi-VN"/>
        </w:rPr>
        <w:t>INSERT INTO</w:t>
      </w:r>
      <w:r>
        <w:rPr>
          <w:rFonts w:hint="default"/>
          <w:lang w:val="vi-VN"/>
        </w:rPr>
        <w:t xml:space="preserve"> dùng đề chèn thêm bản ghi mới vào bảng trong CSDL.</w:t>
      </w:r>
    </w:p>
    <w:p w14:paraId="59A75189">
      <w:pPr>
        <w:numPr>
          <w:ilvl w:val="0"/>
          <w:numId w:val="0"/>
        </w:numPr>
        <w:spacing w:line="360" w:lineRule="auto"/>
        <w:ind w:leftChars="0"/>
      </w:pPr>
      <w:r>
        <w:rPr>
          <w:rFonts w:hint="default"/>
          <w:lang w:val="vi-VN"/>
        </w:rPr>
        <w:t xml:space="preserve">- Cú pháp: (chỉ rõ từng cột cần thêm dữ liệu) </w:t>
      </w:r>
      <w:r>
        <w:drawing>
          <wp:inline distT="0" distB="0" distL="114300" distR="114300">
            <wp:extent cx="5271770" cy="431165"/>
            <wp:effectExtent l="0" t="0" r="1270" b="10795"/>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32"/>
                    <a:stretch>
                      <a:fillRect/>
                    </a:stretch>
                  </pic:blipFill>
                  <pic:spPr>
                    <a:xfrm>
                      <a:off x="0" y="0"/>
                      <a:ext cx="5271770" cy="431165"/>
                    </a:xfrm>
                    <a:prstGeom prst="rect">
                      <a:avLst/>
                    </a:prstGeom>
                    <a:noFill/>
                    <a:ln>
                      <a:noFill/>
                    </a:ln>
                  </pic:spPr>
                </pic:pic>
              </a:graphicData>
            </a:graphic>
          </wp:inline>
        </w:drawing>
      </w:r>
    </w:p>
    <w:p w14:paraId="07ED6E66">
      <w:pPr>
        <w:numPr>
          <w:ilvl w:val="0"/>
          <w:numId w:val="0"/>
        </w:numPr>
        <w:spacing w:line="360" w:lineRule="auto"/>
        <w:ind w:leftChars="0"/>
      </w:pPr>
      <w:r>
        <w:rPr>
          <w:rFonts w:hint="default"/>
          <w:lang w:val="vi-VN"/>
        </w:rPr>
        <w:t xml:space="preserve">hoặc: (thêm vào tất cả các cột ứng với các giá trị truyền vào, số lượng giá trị truyền vào phải bằng số cột) </w:t>
      </w:r>
      <w:r>
        <w:drawing>
          <wp:inline distT="0" distB="0" distL="114300" distR="114300">
            <wp:extent cx="5217795" cy="422910"/>
            <wp:effectExtent l="0" t="0" r="9525" b="381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33"/>
                    <a:stretch>
                      <a:fillRect/>
                    </a:stretch>
                  </pic:blipFill>
                  <pic:spPr>
                    <a:xfrm>
                      <a:off x="0" y="0"/>
                      <a:ext cx="5217795" cy="422910"/>
                    </a:xfrm>
                    <a:prstGeom prst="rect">
                      <a:avLst/>
                    </a:prstGeom>
                    <a:noFill/>
                    <a:ln>
                      <a:noFill/>
                    </a:ln>
                  </pic:spPr>
                </pic:pic>
              </a:graphicData>
            </a:graphic>
          </wp:inline>
        </w:drawing>
      </w:r>
    </w:p>
    <w:p w14:paraId="5944F142">
      <w:pPr>
        <w:numPr>
          <w:ilvl w:val="0"/>
          <w:numId w:val="0"/>
        </w:numPr>
        <w:spacing w:line="360" w:lineRule="auto"/>
        <w:ind w:leftChars="0"/>
      </w:pPr>
      <w:r>
        <w:rPr>
          <w:rFonts w:hint="default"/>
          <w:lang w:val="vi-VN"/>
        </w:rPr>
        <w:t xml:space="preserve">- Ví dụ: </w:t>
      </w:r>
      <w:r>
        <w:drawing>
          <wp:inline distT="0" distB="0" distL="114300" distR="114300">
            <wp:extent cx="5408930" cy="528320"/>
            <wp:effectExtent l="0" t="0" r="1270" b="508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34"/>
                    <a:srcRect r="2035"/>
                    <a:stretch>
                      <a:fillRect/>
                    </a:stretch>
                  </pic:blipFill>
                  <pic:spPr>
                    <a:xfrm>
                      <a:off x="0" y="0"/>
                      <a:ext cx="5408930" cy="528320"/>
                    </a:xfrm>
                    <a:prstGeom prst="rect">
                      <a:avLst/>
                    </a:prstGeom>
                    <a:noFill/>
                    <a:ln>
                      <a:noFill/>
                    </a:ln>
                  </pic:spPr>
                </pic:pic>
              </a:graphicData>
            </a:graphic>
          </wp:inline>
        </w:drawing>
      </w:r>
    </w:p>
    <w:p w14:paraId="7638BC83">
      <w:pPr>
        <w:numPr>
          <w:ilvl w:val="0"/>
          <w:numId w:val="25"/>
        </w:numPr>
        <w:spacing w:line="360" w:lineRule="auto"/>
        <w:ind w:left="0" w:leftChars="0" w:firstLine="0" w:firstLineChars="0"/>
        <w:outlineLvl w:val="1"/>
        <w:rPr>
          <w:rFonts w:hint="default"/>
          <w:b/>
          <w:bCs/>
          <w:lang w:val="vi-VN"/>
        </w:rPr>
      </w:pPr>
      <w:r>
        <w:rPr>
          <w:rFonts w:hint="default"/>
          <w:b/>
          <w:bCs/>
          <w:lang w:val="vi-VN"/>
        </w:rPr>
        <w:t>Update</w:t>
      </w:r>
    </w:p>
    <w:p w14:paraId="11F16612">
      <w:pPr>
        <w:numPr>
          <w:ilvl w:val="0"/>
          <w:numId w:val="0"/>
        </w:numPr>
        <w:spacing w:line="360" w:lineRule="auto"/>
        <w:ind w:leftChars="0"/>
        <w:rPr>
          <w:rFonts w:hint="default"/>
          <w:lang w:val="vi-VN"/>
        </w:rPr>
      </w:pPr>
      <w:r>
        <w:rPr>
          <w:rFonts w:hint="default"/>
          <w:lang w:val="vi-VN"/>
        </w:rPr>
        <w:t>- Cho phép sửa đổi bản ghi tồn tại trong bảng trong CSDL.</w:t>
      </w:r>
    </w:p>
    <w:p w14:paraId="2EB39255">
      <w:pPr>
        <w:numPr>
          <w:ilvl w:val="0"/>
          <w:numId w:val="0"/>
        </w:numPr>
        <w:spacing w:line="360" w:lineRule="auto"/>
        <w:ind w:leftChars="0"/>
        <w:rPr>
          <w:rFonts w:hint="default"/>
          <w:lang w:val="vi-VN"/>
        </w:rPr>
      </w:pPr>
      <w:r>
        <w:rPr>
          <w:rFonts w:hint="default"/>
          <w:lang w:val="vi-VN"/>
        </w:rPr>
        <w:t xml:space="preserve">- Nên kết hợp với từ khóa </w:t>
      </w:r>
      <w:r>
        <w:rPr>
          <w:rFonts w:hint="default"/>
          <w:b/>
          <w:bCs/>
          <w:i w:val="0"/>
          <w:iCs w:val="0"/>
          <w:lang w:val="vi-VN"/>
        </w:rPr>
        <w:t>WHERE</w:t>
      </w:r>
      <w:r>
        <w:rPr>
          <w:rFonts w:hint="default"/>
          <w:i w:val="0"/>
          <w:iCs w:val="0"/>
          <w:lang w:val="vi-VN"/>
        </w:rPr>
        <w:t xml:space="preserve"> </w:t>
      </w:r>
      <w:r>
        <w:rPr>
          <w:rFonts w:hint="default"/>
          <w:lang w:val="vi-VN"/>
        </w:rPr>
        <w:t>để đảm bảo chỉ các bản ghi thõa mãn điều kiện mới được cập nhật.</w:t>
      </w:r>
    </w:p>
    <w:p w14:paraId="1223C784">
      <w:pPr>
        <w:numPr>
          <w:ilvl w:val="0"/>
          <w:numId w:val="0"/>
        </w:numPr>
        <w:spacing w:line="360" w:lineRule="auto"/>
        <w:ind w:leftChars="0"/>
        <w:rPr>
          <w:rFonts w:hint="default"/>
          <w:lang w:val="vi-VN"/>
        </w:rPr>
      </w:pPr>
      <w:r>
        <w:rPr>
          <w:rFonts w:hint="default"/>
          <w:lang w:val="vi-VN"/>
        </w:rPr>
        <w:t xml:space="preserve">- Nếu không có mệnh đề </w:t>
      </w:r>
      <w:r>
        <w:rPr>
          <w:rFonts w:hint="default"/>
          <w:b/>
          <w:bCs/>
          <w:lang w:val="vi-VN"/>
        </w:rPr>
        <w:t>WHERE</w:t>
      </w:r>
      <w:r>
        <w:rPr>
          <w:rFonts w:hint="default"/>
          <w:lang w:val="vi-VN"/>
        </w:rPr>
        <w:t>, tất cả các bản ghi sẽ được cập nhật.</w:t>
      </w:r>
    </w:p>
    <w:p w14:paraId="3399AC48">
      <w:pPr>
        <w:numPr>
          <w:ilvl w:val="0"/>
          <w:numId w:val="0"/>
        </w:numPr>
        <w:spacing w:line="360" w:lineRule="auto"/>
        <w:ind w:leftChars="0"/>
      </w:pPr>
      <w:r>
        <w:rPr>
          <w:rFonts w:hint="default"/>
          <w:lang w:val="vi-VN"/>
        </w:rPr>
        <w:t xml:space="preserve">- Cú pháp: </w:t>
      </w:r>
      <w:r>
        <w:drawing>
          <wp:inline distT="0" distB="0" distL="114300" distR="114300">
            <wp:extent cx="5287010" cy="702945"/>
            <wp:effectExtent l="0" t="0" r="0" b="13335"/>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35"/>
                    <a:srcRect r="-5186"/>
                    <a:stretch>
                      <a:fillRect/>
                    </a:stretch>
                  </pic:blipFill>
                  <pic:spPr>
                    <a:xfrm>
                      <a:off x="0" y="0"/>
                      <a:ext cx="5287010" cy="702945"/>
                    </a:xfrm>
                    <a:prstGeom prst="rect">
                      <a:avLst/>
                    </a:prstGeom>
                    <a:noFill/>
                    <a:ln>
                      <a:noFill/>
                    </a:ln>
                  </pic:spPr>
                </pic:pic>
              </a:graphicData>
            </a:graphic>
          </wp:inline>
        </w:drawing>
      </w:r>
    </w:p>
    <w:p w14:paraId="684777E6">
      <w:pPr>
        <w:numPr>
          <w:ilvl w:val="0"/>
          <w:numId w:val="25"/>
        </w:numPr>
        <w:spacing w:line="360" w:lineRule="auto"/>
        <w:ind w:left="0" w:leftChars="0" w:firstLine="0" w:firstLineChars="0"/>
        <w:outlineLvl w:val="1"/>
        <w:rPr>
          <w:rFonts w:hint="default"/>
          <w:b/>
          <w:bCs/>
          <w:lang w:val="vi-VN"/>
        </w:rPr>
      </w:pPr>
      <w:r>
        <w:rPr>
          <w:rFonts w:hint="default"/>
          <w:b/>
          <w:bCs/>
          <w:lang w:val="vi-VN"/>
        </w:rPr>
        <w:t>Delete</w:t>
      </w:r>
    </w:p>
    <w:p w14:paraId="1543C1FF">
      <w:pPr>
        <w:numPr>
          <w:ilvl w:val="0"/>
          <w:numId w:val="0"/>
        </w:numPr>
        <w:spacing w:line="360" w:lineRule="auto"/>
        <w:ind w:leftChars="0"/>
        <w:rPr>
          <w:rFonts w:hint="default"/>
          <w:lang w:val="vi-VN"/>
        </w:rPr>
      </w:pPr>
      <w:r>
        <w:rPr>
          <w:rFonts w:hint="default"/>
          <w:lang w:val="vi-VN"/>
        </w:rPr>
        <w:t>- Xóa bản ghi tồn tại trong bảng trong CSDL.</w:t>
      </w:r>
    </w:p>
    <w:p w14:paraId="29DC6BA4">
      <w:pPr>
        <w:numPr>
          <w:ilvl w:val="0"/>
          <w:numId w:val="0"/>
        </w:numPr>
        <w:spacing w:line="360" w:lineRule="auto"/>
        <w:ind w:leftChars="0"/>
        <w:rPr>
          <w:rFonts w:hint="default"/>
          <w:lang w:val="vi-VN"/>
        </w:rPr>
      </w:pPr>
      <w:r>
        <w:rPr>
          <w:rFonts w:hint="default"/>
          <w:lang w:val="vi-VN"/>
        </w:rPr>
        <w:t xml:space="preserve">- Nên kết hợp mệnh đề </w:t>
      </w:r>
      <w:r>
        <w:rPr>
          <w:rFonts w:hint="default"/>
          <w:b/>
          <w:bCs/>
          <w:lang w:val="vi-VN"/>
        </w:rPr>
        <w:t>WHERE</w:t>
      </w:r>
      <w:r>
        <w:rPr>
          <w:rFonts w:hint="default"/>
          <w:lang w:val="vi-VN"/>
        </w:rPr>
        <w:t>, nếu không tất cả các bản ghi sẽ bị xóa</w:t>
      </w:r>
    </w:p>
    <w:p w14:paraId="2F013A96">
      <w:pPr>
        <w:numPr>
          <w:ilvl w:val="0"/>
          <w:numId w:val="0"/>
        </w:numPr>
        <w:spacing w:line="360" w:lineRule="auto"/>
        <w:ind w:leftChars="0"/>
      </w:pPr>
      <w:r>
        <w:rPr>
          <w:rFonts w:hint="default"/>
          <w:lang w:val="vi-VN"/>
        </w:rPr>
        <w:t xml:space="preserve">- Cú pháp: </w:t>
      </w:r>
      <w:r>
        <w:drawing>
          <wp:inline distT="0" distB="0" distL="114300" distR="114300">
            <wp:extent cx="3415665" cy="217170"/>
            <wp:effectExtent l="0" t="0" r="13335" b="1143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pic:cNvPicPr>
                      <a:picLocks noChangeAspect="1"/>
                    </pic:cNvPicPr>
                  </pic:nvPicPr>
                  <pic:blipFill>
                    <a:blip r:embed="rId36"/>
                    <a:srcRect r="41652" b="352"/>
                    <a:stretch>
                      <a:fillRect/>
                    </a:stretch>
                  </pic:blipFill>
                  <pic:spPr>
                    <a:xfrm>
                      <a:off x="0" y="0"/>
                      <a:ext cx="3415665" cy="217170"/>
                    </a:xfrm>
                    <a:prstGeom prst="rect">
                      <a:avLst/>
                    </a:prstGeom>
                    <a:noFill/>
                    <a:ln>
                      <a:noFill/>
                    </a:ln>
                  </pic:spPr>
                </pic:pic>
              </a:graphicData>
            </a:graphic>
          </wp:inline>
        </w:drawing>
      </w:r>
    </w:p>
    <w:p w14:paraId="42709127">
      <w:pPr>
        <w:numPr>
          <w:ilvl w:val="0"/>
          <w:numId w:val="25"/>
        </w:numPr>
        <w:spacing w:line="360" w:lineRule="auto"/>
        <w:ind w:left="0" w:leftChars="0" w:firstLine="0" w:firstLineChars="0"/>
        <w:outlineLvl w:val="1"/>
        <w:rPr>
          <w:rFonts w:hint="default"/>
          <w:b/>
          <w:bCs/>
          <w:lang w:val="vi-VN"/>
        </w:rPr>
      </w:pPr>
      <w:r>
        <w:rPr>
          <w:rFonts w:hint="default"/>
          <w:b/>
          <w:bCs/>
          <w:lang w:val="vi-VN"/>
        </w:rPr>
        <w:t>Like</w:t>
      </w:r>
    </w:p>
    <w:p w14:paraId="48752950">
      <w:pPr>
        <w:numPr>
          <w:ilvl w:val="0"/>
          <w:numId w:val="0"/>
        </w:numPr>
        <w:spacing w:line="360" w:lineRule="auto"/>
        <w:ind w:leftChars="0"/>
        <w:rPr>
          <w:rFonts w:hint="default"/>
          <w:b w:val="0"/>
          <w:bCs w:val="0"/>
          <w:lang w:val="vi-VN"/>
        </w:rPr>
      </w:pPr>
      <w:r>
        <w:rPr>
          <w:rFonts w:hint="default"/>
          <w:b w:val="0"/>
          <w:bCs w:val="0"/>
          <w:lang w:val="vi-VN"/>
        </w:rPr>
        <w:t>- Kết hợp với WHERE để tìm kiếm một mẫu cụ thể.</w:t>
      </w:r>
    </w:p>
    <w:p w14:paraId="7AC833EA">
      <w:pPr>
        <w:numPr>
          <w:ilvl w:val="0"/>
          <w:numId w:val="0"/>
        </w:numPr>
        <w:spacing w:line="360" w:lineRule="auto"/>
        <w:ind w:leftChars="0"/>
        <w:rPr>
          <w:rFonts w:hint="default"/>
          <w:b w:val="0"/>
          <w:bCs w:val="0"/>
          <w:lang w:val="vi-VN"/>
        </w:rPr>
      </w:pPr>
      <w:r>
        <w:rPr>
          <w:rFonts w:hint="default"/>
          <w:b w:val="0"/>
          <w:bCs w:val="0"/>
          <w:lang w:val="vi-VN"/>
        </w:rPr>
        <w:t xml:space="preserve">- Các ký tự đại diện thường dùng như: </w:t>
      </w:r>
      <w:r>
        <w:rPr>
          <w:rFonts w:hint="default"/>
          <w:b/>
          <w:bCs/>
          <w:lang w:val="vi-VN"/>
        </w:rPr>
        <w:t>dấu phần trăm (%)</w:t>
      </w:r>
      <w:r>
        <w:rPr>
          <w:rFonts w:hint="default"/>
          <w:b w:val="0"/>
          <w:bCs w:val="0"/>
          <w:lang w:val="vi-VN"/>
        </w:rPr>
        <w:t xml:space="preserve"> - đại diện cho bất kỳ chuỗi ký tự nào - và </w:t>
      </w:r>
      <w:r>
        <w:rPr>
          <w:rFonts w:hint="default"/>
          <w:b/>
          <w:bCs/>
          <w:lang w:val="vi-VN"/>
        </w:rPr>
        <w:t>dấu gạch dưới ( _ )</w:t>
      </w:r>
      <w:r>
        <w:rPr>
          <w:rFonts w:hint="default"/>
          <w:b w:val="0"/>
          <w:bCs w:val="0"/>
          <w:lang w:val="vi-VN"/>
        </w:rPr>
        <w:t xml:space="preserve"> - đại diện cho một ký tự duy nhất.</w:t>
      </w:r>
    </w:p>
    <w:p w14:paraId="5802CB9A">
      <w:pPr>
        <w:numPr>
          <w:ilvl w:val="0"/>
          <w:numId w:val="0"/>
        </w:numPr>
        <w:spacing w:line="360" w:lineRule="auto"/>
        <w:ind w:leftChars="0"/>
      </w:pPr>
      <w:r>
        <w:rPr>
          <w:rFonts w:hint="default"/>
          <w:b w:val="0"/>
          <w:bCs w:val="0"/>
          <w:lang w:val="vi-VN"/>
        </w:rPr>
        <w:t xml:space="preserve">- Cú pháp: </w:t>
      </w:r>
      <w:r>
        <w:drawing>
          <wp:inline distT="0" distB="0" distL="114300" distR="114300">
            <wp:extent cx="4709795" cy="674370"/>
            <wp:effectExtent l="0" t="0" r="14605" b="1143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1"/>
                    <pic:cNvPicPr>
                      <a:picLocks noChangeAspect="1"/>
                    </pic:cNvPicPr>
                  </pic:nvPicPr>
                  <pic:blipFill>
                    <a:blip r:embed="rId37"/>
                    <a:stretch>
                      <a:fillRect/>
                    </a:stretch>
                  </pic:blipFill>
                  <pic:spPr>
                    <a:xfrm>
                      <a:off x="0" y="0"/>
                      <a:ext cx="4709795" cy="674370"/>
                    </a:xfrm>
                    <a:prstGeom prst="rect">
                      <a:avLst/>
                    </a:prstGeom>
                    <a:noFill/>
                    <a:ln>
                      <a:noFill/>
                    </a:ln>
                  </pic:spPr>
                </pic:pic>
              </a:graphicData>
            </a:graphic>
          </wp:inline>
        </w:drawing>
      </w:r>
    </w:p>
    <w:p w14:paraId="69F67F3E">
      <w:pPr>
        <w:numPr>
          <w:ilvl w:val="0"/>
          <w:numId w:val="0"/>
        </w:numPr>
        <w:spacing w:line="360" w:lineRule="auto"/>
        <w:ind w:leftChars="0"/>
        <w:rPr>
          <w:rFonts w:hint="default"/>
          <w:b w:val="0"/>
          <w:bCs w:val="0"/>
          <w:lang w:val="vi-VN"/>
        </w:rPr>
      </w:pPr>
      <w:r>
        <w:rPr>
          <w:rFonts w:hint="default"/>
          <w:lang w:val="vi-VN"/>
        </w:rPr>
        <w:t xml:space="preserve">- Ví dụ, chọn tất cả khách hàng có tên bắt đầu bằng ‘a’: </w:t>
      </w:r>
      <w:r>
        <w:drawing>
          <wp:inline distT="0" distB="0" distL="114300" distR="114300">
            <wp:extent cx="4623435" cy="408305"/>
            <wp:effectExtent l="0" t="0" r="9525" b="3175"/>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2"/>
                    <pic:cNvPicPr>
                      <a:picLocks noChangeAspect="1"/>
                    </pic:cNvPicPr>
                  </pic:nvPicPr>
                  <pic:blipFill>
                    <a:blip r:embed="rId38"/>
                    <a:stretch>
                      <a:fillRect/>
                    </a:stretch>
                  </pic:blipFill>
                  <pic:spPr>
                    <a:xfrm>
                      <a:off x="0" y="0"/>
                      <a:ext cx="4623435" cy="408305"/>
                    </a:xfrm>
                    <a:prstGeom prst="rect">
                      <a:avLst/>
                    </a:prstGeom>
                    <a:noFill/>
                    <a:ln>
                      <a:noFill/>
                    </a:ln>
                  </pic:spPr>
                </pic:pic>
              </a:graphicData>
            </a:graphic>
          </wp:inline>
        </w:drawing>
      </w:r>
    </w:p>
    <w:p w14:paraId="4269E972">
      <w:pPr>
        <w:numPr>
          <w:ilvl w:val="0"/>
          <w:numId w:val="25"/>
        </w:numPr>
        <w:spacing w:line="360" w:lineRule="auto"/>
        <w:ind w:left="0" w:leftChars="0" w:firstLine="0" w:firstLineChars="0"/>
        <w:outlineLvl w:val="1"/>
        <w:rPr>
          <w:rFonts w:hint="default"/>
          <w:b/>
          <w:bCs/>
          <w:lang w:val="vi-VN"/>
        </w:rPr>
      </w:pPr>
      <w:r>
        <w:rPr>
          <w:rFonts w:hint="default"/>
          <w:b/>
          <w:bCs/>
          <w:lang w:val="vi-VN"/>
        </w:rPr>
        <w:t>Join</w:t>
      </w:r>
    </w:p>
    <w:p w14:paraId="1FCC07A7">
      <w:pPr>
        <w:numPr>
          <w:ilvl w:val="0"/>
          <w:numId w:val="0"/>
        </w:numPr>
        <w:spacing w:line="360" w:lineRule="auto"/>
        <w:ind w:leftChars="0"/>
        <w:rPr>
          <w:rFonts w:hint="default"/>
          <w:lang w:val="vi-VN"/>
        </w:rPr>
      </w:pPr>
      <w:r>
        <w:rPr>
          <w:rFonts w:hint="default"/>
          <w:lang w:val="vi-VN"/>
        </w:rPr>
        <w:t xml:space="preserve">- Mệnh đề </w:t>
      </w:r>
      <w:r>
        <w:rPr>
          <w:rFonts w:hint="default"/>
          <w:b/>
          <w:bCs/>
          <w:lang w:val="vi-VN"/>
        </w:rPr>
        <w:t>JOIN</w:t>
      </w:r>
      <w:r>
        <w:rPr>
          <w:rFonts w:hint="default"/>
          <w:lang w:val="vi-VN"/>
        </w:rPr>
        <w:t xml:space="preserve"> được sử dụng để kết hợp các hàng từ hai hoặc nhiều bảng, dựa trên một cột có liên quan giữa chúng.</w:t>
      </w:r>
    </w:p>
    <w:p w14:paraId="72DAAD1A">
      <w:pPr>
        <w:numPr>
          <w:ilvl w:val="0"/>
          <w:numId w:val="0"/>
        </w:numPr>
        <w:spacing w:line="360" w:lineRule="auto"/>
        <w:ind w:leftChars="0"/>
        <w:rPr>
          <w:rFonts w:hint="default"/>
          <w:lang w:val="vi-VN"/>
        </w:rPr>
      </w:pPr>
      <w:r>
        <w:rPr>
          <w:rFonts w:hint="default"/>
          <w:lang w:val="vi-VN"/>
        </w:rPr>
        <w:t xml:space="preserve">- Có các loại như: </w:t>
      </w:r>
      <w:r>
        <w:rPr>
          <w:rFonts w:hint="default"/>
          <w:b/>
          <w:bCs/>
          <w:lang w:val="vi-VN"/>
        </w:rPr>
        <w:t>INNER JOIN</w:t>
      </w:r>
      <w:r>
        <w:rPr>
          <w:rFonts w:hint="default"/>
          <w:b w:val="0"/>
          <w:bCs w:val="0"/>
          <w:lang w:val="vi-VN"/>
        </w:rPr>
        <w:t>,</w:t>
      </w:r>
      <w:r>
        <w:rPr>
          <w:rFonts w:hint="default"/>
          <w:b/>
          <w:bCs/>
          <w:lang w:val="vi-VN"/>
        </w:rPr>
        <w:t xml:space="preserve"> LEFT JOIN</w:t>
      </w:r>
      <w:r>
        <w:rPr>
          <w:rFonts w:hint="default"/>
          <w:b w:val="0"/>
          <w:bCs w:val="0"/>
          <w:lang w:val="vi-VN"/>
        </w:rPr>
        <w:t xml:space="preserve">, </w:t>
      </w:r>
      <w:r>
        <w:rPr>
          <w:rFonts w:hint="default"/>
          <w:b/>
          <w:bCs/>
          <w:lang w:val="vi-VN"/>
        </w:rPr>
        <w:t>RIGHT JOIN</w:t>
      </w:r>
      <w:r>
        <w:rPr>
          <w:rFonts w:hint="default"/>
          <w:b w:val="0"/>
          <w:bCs w:val="0"/>
          <w:lang w:val="vi-VN"/>
        </w:rPr>
        <w:t>,</w:t>
      </w:r>
      <w:r>
        <w:rPr>
          <w:rFonts w:hint="default"/>
          <w:b/>
          <w:bCs/>
          <w:lang w:val="vi-VN"/>
        </w:rPr>
        <w:t xml:space="preserve"> CROSS JOIN</w:t>
      </w:r>
    </w:p>
    <w:p w14:paraId="73FA05E8">
      <w:pPr>
        <w:numPr>
          <w:ilvl w:val="0"/>
          <w:numId w:val="27"/>
        </w:numPr>
        <w:spacing w:line="360" w:lineRule="auto"/>
        <w:outlineLvl w:val="2"/>
        <w:rPr>
          <w:rFonts w:hint="default"/>
          <w:b/>
          <w:bCs/>
          <w:lang w:val="vi-VN"/>
        </w:rPr>
      </w:pPr>
      <w:r>
        <w:rPr>
          <w:rFonts w:hint="default"/>
          <w:b/>
          <w:bCs/>
          <w:lang w:val="vi-VN"/>
        </w:rPr>
        <w:t>Inner join</w:t>
      </w:r>
    </w:p>
    <w:p w14:paraId="5B142886">
      <w:pPr>
        <w:numPr>
          <w:ilvl w:val="0"/>
          <w:numId w:val="0"/>
        </w:numPr>
        <w:spacing w:line="360" w:lineRule="auto"/>
      </w:pPr>
      <w:r>
        <w:rPr>
          <w:rFonts w:hint="default"/>
          <w:lang w:val="vi-VN"/>
        </w:rPr>
        <w:t xml:space="preserve">- Chọn các bản ghi có giá trị trùng khớp trong cả hai bảng, cú pháp: </w:t>
      </w:r>
      <w:r>
        <w:drawing>
          <wp:inline distT="0" distB="0" distL="114300" distR="114300">
            <wp:extent cx="5168900" cy="902335"/>
            <wp:effectExtent l="0" t="0" r="12700" b="12065"/>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pic:cNvPicPr>
                      <a:picLocks noChangeAspect="1"/>
                    </pic:cNvPicPr>
                  </pic:nvPicPr>
                  <pic:blipFill>
                    <a:blip r:embed="rId39"/>
                    <a:srcRect r="16570"/>
                    <a:stretch>
                      <a:fillRect/>
                    </a:stretch>
                  </pic:blipFill>
                  <pic:spPr>
                    <a:xfrm>
                      <a:off x="0" y="0"/>
                      <a:ext cx="5168900" cy="902335"/>
                    </a:xfrm>
                    <a:prstGeom prst="rect">
                      <a:avLst/>
                    </a:prstGeom>
                    <a:noFill/>
                    <a:ln>
                      <a:noFill/>
                    </a:ln>
                  </pic:spPr>
                </pic:pic>
              </a:graphicData>
            </a:graphic>
          </wp:inline>
        </w:drawing>
      </w:r>
    </w:p>
    <w:p w14:paraId="789B85F6">
      <w:pPr>
        <w:numPr>
          <w:ilvl w:val="0"/>
          <w:numId w:val="27"/>
        </w:numPr>
        <w:spacing w:line="360" w:lineRule="auto"/>
        <w:ind w:left="0" w:leftChars="0" w:firstLine="0" w:firstLineChars="0"/>
        <w:outlineLvl w:val="2"/>
        <w:rPr>
          <w:rFonts w:hint="default"/>
          <w:b/>
          <w:bCs/>
          <w:lang w:val="vi-VN"/>
        </w:rPr>
      </w:pPr>
      <w:r>
        <w:rPr>
          <w:rFonts w:hint="default"/>
          <w:b/>
          <w:bCs/>
          <w:lang w:val="vi-VN"/>
        </w:rPr>
        <w:t>Left join</w:t>
      </w:r>
    </w:p>
    <w:p w14:paraId="2CA22D43">
      <w:pPr>
        <w:numPr>
          <w:ilvl w:val="0"/>
          <w:numId w:val="0"/>
        </w:numPr>
        <w:spacing w:line="360" w:lineRule="auto"/>
        <w:ind w:leftChars="0"/>
      </w:pPr>
      <w:r>
        <w:rPr>
          <w:rFonts w:hint="default"/>
          <w:lang w:val="vi-VN"/>
        </w:rPr>
        <w:t xml:space="preserve">- Trả về tất cả các bản ghi từ bảng bên trái (table1) và các bản ghi khớp (nếu có) từ bảng bên phải (table2), cú pháp: </w:t>
      </w:r>
      <w:r>
        <w:drawing>
          <wp:inline distT="0" distB="0" distL="114300" distR="114300">
            <wp:extent cx="5216525" cy="862965"/>
            <wp:effectExtent l="0" t="0" r="10795" b="5715"/>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pic:cNvPicPr>
                      <a:picLocks noChangeAspect="1"/>
                    </pic:cNvPicPr>
                  </pic:nvPicPr>
                  <pic:blipFill>
                    <a:blip r:embed="rId40"/>
                    <a:srcRect r="4516"/>
                    <a:stretch>
                      <a:fillRect/>
                    </a:stretch>
                  </pic:blipFill>
                  <pic:spPr>
                    <a:xfrm>
                      <a:off x="0" y="0"/>
                      <a:ext cx="5216525" cy="862965"/>
                    </a:xfrm>
                    <a:prstGeom prst="rect">
                      <a:avLst/>
                    </a:prstGeom>
                    <a:noFill/>
                    <a:ln>
                      <a:noFill/>
                    </a:ln>
                  </pic:spPr>
                </pic:pic>
              </a:graphicData>
            </a:graphic>
          </wp:inline>
        </w:drawing>
      </w:r>
    </w:p>
    <w:p w14:paraId="509CFACA">
      <w:pPr>
        <w:numPr>
          <w:ilvl w:val="0"/>
          <w:numId w:val="27"/>
        </w:numPr>
        <w:spacing w:line="360" w:lineRule="auto"/>
        <w:ind w:left="0" w:leftChars="0" w:firstLine="0" w:firstLineChars="0"/>
        <w:outlineLvl w:val="2"/>
        <w:rPr>
          <w:rFonts w:hint="default"/>
          <w:b/>
          <w:bCs/>
          <w:lang w:val="vi-VN"/>
        </w:rPr>
      </w:pPr>
      <w:r>
        <w:rPr>
          <w:rFonts w:hint="default"/>
          <w:b/>
          <w:bCs/>
          <w:lang w:val="vi-VN"/>
        </w:rPr>
        <w:t>Right join</w:t>
      </w:r>
    </w:p>
    <w:p w14:paraId="24105FD1">
      <w:pPr>
        <w:numPr>
          <w:ilvl w:val="0"/>
          <w:numId w:val="0"/>
        </w:numPr>
        <w:spacing w:line="360" w:lineRule="auto"/>
        <w:ind w:leftChars="0"/>
      </w:pPr>
      <w:r>
        <w:rPr>
          <w:rFonts w:hint="default"/>
          <w:lang w:val="vi-VN"/>
        </w:rPr>
        <w:t xml:space="preserve">- Trả về tất cả các bản ghi từ bảng bên phải (table2) và các bản ghi khớp (nếu có) từ bảng bên trái (table1), cú pháp: </w:t>
      </w:r>
      <w:r>
        <w:drawing>
          <wp:inline distT="0" distB="0" distL="114300" distR="114300">
            <wp:extent cx="5124450" cy="857250"/>
            <wp:effectExtent l="0" t="0" r="11430" b="1143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pic:cNvPicPr>
                  </pic:nvPicPr>
                  <pic:blipFill>
                    <a:blip r:embed="rId41"/>
                    <a:srcRect r="9998"/>
                    <a:stretch>
                      <a:fillRect/>
                    </a:stretch>
                  </pic:blipFill>
                  <pic:spPr>
                    <a:xfrm>
                      <a:off x="0" y="0"/>
                      <a:ext cx="5124450" cy="857250"/>
                    </a:xfrm>
                    <a:prstGeom prst="rect">
                      <a:avLst/>
                    </a:prstGeom>
                    <a:noFill/>
                    <a:ln>
                      <a:noFill/>
                    </a:ln>
                  </pic:spPr>
                </pic:pic>
              </a:graphicData>
            </a:graphic>
          </wp:inline>
        </w:drawing>
      </w:r>
    </w:p>
    <w:p w14:paraId="5FB552C9">
      <w:pPr>
        <w:numPr>
          <w:ilvl w:val="0"/>
          <w:numId w:val="27"/>
        </w:numPr>
        <w:spacing w:line="360" w:lineRule="auto"/>
        <w:ind w:left="0" w:leftChars="0" w:firstLine="0" w:firstLineChars="0"/>
        <w:outlineLvl w:val="2"/>
        <w:rPr>
          <w:rFonts w:hint="default"/>
          <w:b/>
          <w:bCs/>
          <w:lang w:val="vi-VN"/>
        </w:rPr>
      </w:pPr>
      <w:r>
        <w:rPr>
          <w:rFonts w:hint="default"/>
          <w:b/>
          <w:bCs/>
          <w:lang w:val="vi-VN"/>
        </w:rPr>
        <w:t>Cross join</w:t>
      </w:r>
    </w:p>
    <w:p w14:paraId="18343A52">
      <w:pPr>
        <w:numPr>
          <w:ilvl w:val="0"/>
          <w:numId w:val="0"/>
        </w:numPr>
        <w:spacing w:line="360" w:lineRule="auto"/>
        <w:ind w:leftChars="0"/>
      </w:pPr>
      <w:r>
        <w:rPr>
          <w:rFonts w:hint="default"/>
          <w:lang w:val="vi-VN"/>
        </w:rPr>
        <w:t xml:space="preserve">- Trả về tất cả bản ghi từ hai bảng (table1 và table2), cú pháp: </w:t>
      </w:r>
      <w:r>
        <w:drawing>
          <wp:inline distT="0" distB="0" distL="114300" distR="114300">
            <wp:extent cx="4725035" cy="614680"/>
            <wp:effectExtent l="0" t="0" r="14605" b="1016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
                    <pic:cNvPicPr>
                      <a:picLocks noChangeAspect="1"/>
                    </pic:cNvPicPr>
                  </pic:nvPicPr>
                  <pic:blipFill>
                    <a:blip r:embed="rId42"/>
                    <a:stretch>
                      <a:fillRect/>
                    </a:stretch>
                  </pic:blipFill>
                  <pic:spPr>
                    <a:xfrm>
                      <a:off x="0" y="0"/>
                      <a:ext cx="4725035" cy="614680"/>
                    </a:xfrm>
                    <a:prstGeom prst="rect">
                      <a:avLst/>
                    </a:prstGeom>
                    <a:noFill/>
                    <a:ln>
                      <a:noFill/>
                    </a:ln>
                  </pic:spPr>
                </pic:pic>
              </a:graphicData>
            </a:graphic>
          </wp:inline>
        </w:drawing>
      </w:r>
    </w:p>
    <w:p w14:paraId="7FB01FA9">
      <w:pPr>
        <w:numPr>
          <w:ilvl w:val="0"/>
          <w:numId w:val="25"/>
        </w:numPr>
        <w:spacing w:line="360" w:lineRule="auto"/>
        <w:ind w:left="0" w:leftChars="0" w:firstLine="0" w:firstLineChars="0"/>
        <w:outlineLvl w:val="1"/>
        <w:rPr>
          <w:rFonts w:hint="default"/>
          <w:b/>
          <w:bCs/>
          <w:lang w:val="vi-VN"/>
        </w:rPr>
      </w:pPr>
      <w:r>
        <w:rPr>
          <w:rFonts w:hint="default"/>
          <w:b/>
          <w:bCs/>
          <w:lang w:val="vi-VN"/>
        </w:rPr>
        <w:t>Order by</w:t>
      </w:r>
    </w:p>
    <w:p w14:paraId="0EB286EA">
      <w:pPr>
        <w:numPr>
          <w:ilvl w:val="0"/>
          <w:numId w:val="0"/>
        </w:numPr>
        <w:spacing w:line="360" w:lineRule="auto"/>
        <w:ind w:leftChars="0"/>
        <w:rPr>
          <w:rFonts w:hint="default"/>
          <w:b w:val="0"/>
          <w:bCs w:val="0"/>
          <w:lang w:val="vi-VN"/>
        </w:rPr>
      </w:pPr>
      <w:r>
        <w:rPr>
          <w:rFonts w:hint="default"/>
          <w:b w:val="0"/>
          <w:bCs w:val="0"/>
          <w:lang w:val="vi-VN"/>
        </w:rPr>
        <w:t>- Sử dụng để sắp xếp tập kết quả theo thứ tự tăng (</w:t>
      </w:r>
      <w:r>
        <w:rPr>
          <w:rFonts w:hint="default"/>
          <w:b/>
          <w:bCs/>
          <w:lang w:val="vi-VN"/>
        </w:rPr>
        <w:t>ASC</w:t>
      </w:r>
      <w:r>
        <w:rPr>
          <w:rFonts w:hint="default"/>
          <w:b w:val="0"/>
          <w:bCs w:val="0"/>
          <w:lang w:val="vi-VN"/>
        </w:rPr>
        <w:t>) hoặc giảm dần (</w:t>
      </w:r>
      <w:r>
        <w:rPr>
          <w:rFonts w:hint="default"/>
          <w:b/>
          <w:bCs/>
          <w:lang w:val="vi-VN"/>
        </w:rPr>
        <w:t>DESC</w:t>
      </w:r>
      <w:r>
        <w:rPr>
          <w:rFonts w:hint="default"/>
          <w:b w:val="0"/>
          <w:bCs w:val="0"/>
          <w:lang w:val="vi-VN"/>
        </w:rPr>
        <w:t>).</w:t>
      </w:r>
    </w:p>
    <w:p w14:paraId="5539454E">
      <w:pPr>
        <w:numPr>
          <w:ilvl w:val="0"/>
          <w:numId w:val="0"/>
        </w:numPr>
        <w:spacing w:line="360" w:lineRule="auto"/>
        <w:ind w:leftChars="0"/>
        <w:rPr>
          <w:rFonts w:hint="default"/>
          <w:b w:val="0"/>
          <w:bCs w:val="0"/>
          <w:lang w:val="vi-VN"/>
        </w:rPr>
      </w:pPr>
      <w:r>
        <w:rPr>
          <w:rFonts w:hint="default"/>
          <w:b w:val="0"/>
          <w:bCs w:val="0"/>
          <w:lang w:val="vi-VN"/>
        </w:rPr>
        <w:t xml:space="preserve">- Cú pháp: </w:t>
      </w:r>
      <w:r>
        <w:drawing>
          <wp:inline distT="0" distB="0" distL="114300" distR="114300">
            <wp:extent cx="5179695" cy="645160"/>
            <wp:effectExtent l="0" t="0" r="1905" b="10160"/>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pic:cNvPicPr>
                      <a:picLocks noChangeAspect="1"/>
                    </pic:cNvPicPr>
                  </pic:nvPicPr>
                  <pic:blipFill>
                    <a:blip r:embed="rId43"/>
                    <a:stretch>
                      <a:fillRect/>
                    </a:stretch>
                  </pic:blipFill>
                  <pic:spPr>
                    <a:xfrm>
                      <a:off x="0" y="0"/>
                      <a:ext cx="5179695" cy="645160"/>
                    </a:xfrm>
                    <a:prstGeom prst="rect">
                      <a:avLst/>
                    </a:prstGeom>
                    <a:noFill/>
                    <a:ln>
                      <a:noFill/>
                    </a:ln>
                  </pic:spPr>
                </pic:pic>
              </a:graphicData>
            </a:graphic>
          </wp:inline>
        </w:drawing>
      </w:r>
    </w:p>
    <w:p w14:paraId="43BDDB6F">
      <w:pPr>
        <w:numPr>
          <w:ilvl w:val="0"/>
          <w:numId w:val="0"/>
        </w:numPr>
        <w:spacing w:line="360" w:lineRule="auto"/>
        <w:ind w:leftChars="0"/>
        <w:rPr>
          <w:rFonts w:hint="default"/>
          <w:b w:val="0"/>
          <w:bCs w:val="0"/>
          <w:lang w:val="vi-VN"/>
        </w:rPr>
      </w:pPr>
      <w:r>
        <w:rPr>
          <w:rFonts w:hint="default"/>
          <w:b w:val="0"/>
          <w:bCs w:val="0"/>
          <w:lang w:val="vi-VN"/>
        </w:rPr>
        <w:t xml:space="preserve">- Ví dụ, sắp xếp các bản ghi theo cột “Quốc gia”: </w:t>
      </w:r>
      <w:r>
        <w:drawing>
          <wp:inline distT="0" distB="0" distL="114300" distR="114300">
            <wp:extent cx="5015230" cy="435610"/>
            <wp:effectExtent l="0" t="0" r="13970" b="6350"/>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44"/>
                    <a:stretch>
                      <a:fillRect/>
                    </a:stretch>
                  </pic:blipFill>
                  <pic:spPr>
                    <a:xfrm>
                      <a:off x="0" y="0"/>
                      <a:ext cx="5015230" cy="435610"/>
                    </a:xfrm>
                    <a:prstGeom prst="rect">
                      <a:avLst/>
                    </a:prstGeom>
                    <a:noFill/>
                    <a:ln>
                      <a:noFill/>
                    </a:ln>
                  </pic:spPr>
                </pic:pic>
              </a:graphicData>
            </a:graphic>
          </wp:inline>
        </w:drawing>
      </w:r>
    </w:p>
    <w:p w14:paraId="466635F4">
      <w:pPr>
        <w:numPr>
          <w:ilvl w:val="0"/>
          <w:numId w:val="25"/>
        </w:numPr>
        <w:spacing w:line="360" w:lineRule="auto"/>
        <w:ind w:left="0" w:leftChars="0" w:firstLine="0" w:firstLineChars="0"/>
        <w:outlineLvl w:val="1"/>
        <w:rPr>
          <w:rFonts w:hint="default"/>
          <w:b/>
          <w:bCs/>
          <w:lang w:val="vi-VN"/>
        </w:rPr>
      </w:pPr>
      <w:r>
        <w:rPr>
          <w:rFonts w:hint="default"/>
          <w:b/>
          <w:bCs/>
          <w:lang w:val="vi-VN"/>
        </w:rPr>
        <w:t>Group by</w:t>
      </w:r>
    </w:p>
    <w:p w14:paraId="0C84DA7B">
      <w:pPr>
        <w:numPr>
          <w:ilvl w:val="0"/>
          <w:numId w:val="0"/>
        </w:numPr>
        <w:spacing w:line="360" w:lineRule="auto"/>
        <w:ind w:leftChars="0"/>
        <w:rPr>
          <w:rFonts w:hint="default"/>
          <w:lang w:val="vi-VN"/>
        </w:rPr>
      </w:pPr>
      <w:r>
        <w:rPr>
          <w:rFonts w:hint="default"/>
          <w:lang w:val="vi-VN"/>
        </w:rPr>
        <w:t>- Nhóm các hàng có cùng giá trị vào các hàng tóm tắt, thường được dùng với các hàm tổng hợp (</w:t>
      </w:r>
      <w:r>
        <w:rPr>
          <w:rFonts w:hint="default"/>
          <w:b/>
          <w:bCs/>
          <w:lang w:val="vi-VN"/>
        </w:rPr>
        <w:t>COUNT(), MAX(), MIN(), SUM(), AVG()</w:t>
      </w:r>
      <w:r>
        <w:rPr>
          <w:rFonts w:hint="default"/>
          <w:lang w:val="vi-VN"/>
        </w:rPr>
        <w:t>) để nhóm tập kết quả theo cột.</w:t>
      </w:r>
    </w:p>
    <w:p w14:paraId="4FF2E1DB">
      <w:pPr>
        <w:numPr>
          <w:ilvl w:val="0"/>
          <w:numId w:val="0"/>
        </w:numPr>
        <w:spacing w:line="360" w:lineRule="auto"/>
        <w:ind w:leftChars="0"/>
      </w:pPr>
      <w:r>
        <w:rPr>
          <w:rFonts w:hint="default"/>
          <w:lang w:val="vi-VN"/>
        </w:rPr>
        <w:t xml:space="preserve">- Cú pháp: </w:t>
      </w:r>
      <w:r>
        <w:drawing>
          <wp:inline distT="0" distB="0" distL="114300" distR="114300">
            <wp:extent cx="5064125" cy="1078230"/>
            <wp:effectExtent l="0" t="0" r="10795" b="381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
                    <pic:cNvPicPr>
                      <a:picLocks noChangeAspect="1"/>
                    </pic:cNvPicPr>
                  </pic:nvPicPr>
                  <pic:blipFill>
                    <a:blip r:embed="rId45"/>
                    <a:srcRect r="8819"/>
                    <a:stretch>
                      <a:fillRect/>
                    </a:stretch>
                  </pic:blipFill>
                  <pic:spPr>
                    <a:xfrm>
                      <a:off x="0" y="0"/>
                      <a:ext cx="5064125" cy="1078230"/>
                    </a:xfrm>
                    <a:prstGeom prst="rect">
                      <a:avLst/>
                    </a:prstGeom>
                    <a:noFill/>
                    <a:ln>
                      <a:noFill/>
                    </a:ln>
                  </pic:spPr>
                </pic:pic>
              </a:graphicData>
            </a:graphic>
          </wp:inline>
        </w:drawing>
      </w:r>
    </w:p>
    <w:p w14:paraId="015D875D">
      <w:pPr>
        <w:numPr>
          <w:ilvl w:val="0"/>
          <w:numId w:val="25"/>
        </w:numPr>
        <w:spacing w:line="360" w:lineRule="auto"/>
        <w:ind w:left="0" w:leftChars="0" w:firstLine="0" w:firstLineChars="0"/>
        <w:outlineLvl w:val="1"/>
        <w:rPr>
          <w:rFonts w:hint="default"/>
          <w:b/>
          <w:bCs/>
          <w:lang w:val="vi-VN"/>
        </w:rPr>
      </w:pPr>
      <w:r>
        <w:rPr>
          <w:rFonts w:hint="default"/>
          <w:b/>
          <w:bCs/>
          <w:lang w:val="vi-VN"/>
        </w:rPr>
        <w:t>Has</w:t>
      </w:r>
    </w:p>
    <w:p w14:paraId="59572A39">
      <w:pPr>
        <w:numPr>
          <w:ilvl w:val="0"/>
          <w:numId w:val="0"/>
        </w:numPr>
        <w:spacing w:line="360" w:lineRule="auto"/>
        <w:ind w:leftChars="0"/>
      </w:pPr>
      <w:r>
        <w:rPr>
          <w:rFonts w:hint="default"/>
          <w:lang w:val="vi-VN"/>
        </w:rPr>
        <w:t xml:space="preserve">- </w:t>
      </w:r>
      <w:r>
        <w:rPr>
          <w:rFonts w:hint="default"/>
          <w:b/>
          <w:bCs/>
          <w:lang w:val="vi-VN"/>
        </w:rPr>
        <w:t xml:space="preserve">HAS </w:t>
      </w:r>
      <w:r>
        <w:rPr>
          <w:rFonts w:hint="default"/>
          <w:lang w:val="vi-VN"/>
        </w:rPr>
        <w:t xml:space="preserve">được sử dụng với các hàm tổng hợp, cú pháp: </w:t>
      </w:r>
      <w:r>
        <w:drawing>
          <wp:inline distT="0" distB="0" distL="114300" distR="114300">
            <wp:extent cx="5079365" cy="1453515"/>
            <wp:effectExtent l="0" t="0" r="10795" b="9525"/>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pic:cNvPicPr>
                      <a:picLocks noChangeAspect="1"/>
                    </pic:cNvPicPr>
                  </pic:nvPicPr>
                  <pic:blipFill>
                    <a:blip r:embed="rId46"/>
                    <a:srcRect r="6395"/>
                    <a:stretch>
                      <a:fillRect/>
                    </a:stretch>
                  </pic:blipFill>
                  <pic:spPr>
                    <a:xfrm>
                      <a:off x="0" y="0"/>
                      <a:ext cx="5079365" cy="1453515"/>
                    </a:xfrm>
                    <a:prstGeom prst="rect">
                      <a:avLst/>
                    </a:prstGeom>
                    <a:noFill/>
                    <a:ln>
                      <a:noFill/>
                    </a:ln>
                  </pic:spPr>
                </pic:pic>
              </a:graphicData>
            </a:graphic>
          </wp:inline>
        </w:drawing>
      </w:r>
    </w:p>
    <w:p w14:paraId="7BA76623">
      <w:pPr>
        <w:numPr>
          <w:ilvl w:val="0"/>
          <w:numId w:val="0"/>
        </w:numPr>
        <w:spacing w:line="360" w:lineRule="auto"/>
        <w:ind w:leftChars="0"/>
      </w:pPr>
      <w:r>
        <w:rPr>
          <w:rFonts w:hint="default"/>
          <w:lang w:val="vi-VN"/>
        </w:rPr>
        <w:t xml:space="preserve">- Ví dụ, liệt kê số lượng KH ở mỗi quốc gia thõa mãn điều kiện quốc gia đó có nhiều hơn 5 khách hàng: </w:t>
      </w:r>
      <w:r>
        <w:drawing>
          <wp:inline distT="0" distB="0" distL="114300" distR="114300">
            <wp:extent cx="4556125" cy="914400"/>
            <wp:effectExtent l="0" t="0" r="635" b="0"/>
            <wp:docPr id="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8"/>
                    <pic:cNvPicPr>
                      <a:picLocks noChangeAspect="1"/>
                    </pic:cNvPicPr>
                  </pic:nvPicPr>
                  <pic:blipFill>
                    <a:blip r:embed="rId47"/>
                    <a:srcRect r="13565"/>
                    <a:stretch>
                      <a:fillRect/>
                    </a:stretch>
                  </pic:blipFill>
                  <pic:spPr>
                    <a:xfrm>
                      <a:off x="0" y="0"/>
                      <a:ext cx="4556125" cy="914400"/>
                    </a:xfrm>
                    <a:prstGeom prst="rect">
                      <a:avLst/>
                    </a:prstGeom>
                    <a:noFill/>
                    <a:ln>
                      <a:noFill/>
                    </a:ln>
                  </pic:spPr>
                </pic:pic>
              </a:graphicData>
            </a:graphic>
          </wp:inline>
        </w:drawing>
      </w:r>
    </w:p>
    <w:p w14:paraId="68158A29">
      <w:pPr>
        <w:numPr>
          <w:ilvl w:val="0"/>
          <w:numId w:val="11"/>
        </w:numPr>
        <w:spacing w:line="360" w:lineRule="auto"/>
        <w:ind w:left="0" w:leftChars="0" w:firstLine="0" w:firstLineChars="0"/>
        <w:outlineLvl w:val="0"/>
        <w:rPr>
          <w:rFonts w:hint="default"/>
          <w:b/>
          <w:bCs/>
          <w:lang w:val="vi-VN"/>
        </w:rPr>
      </w:pPr>
      <w:r>
        <w:rPr>
          <w:rFonts w:hint="default"/>
          <w:b/>
          <w:bCs/>
          <w:lang w:val="vi-VN"/>
        </w:rPr>
        <w:t>Design pattern cơ bản trong Java</w:t>
      </w:r>
    </w:p>
    <w:p w14:paraId="32A88F73">
      <w:pPr>
        <w:numPr>
          <w:ilvl w:val="0"/>
          <w:numId w:val="28"/>
        </w:numPr>
        <w:spacing w:line="360" w:lineRule="auto"/>
        <w:ind w:leftChars="0"/>
        <w:outlineLvl w:val="1"/>
        <w:rPr>
          <w:rFonts w:hint="default"/>
          <w:b/>
          <w:bCs/>
          <w:lang w:val="vi-VN"/>
        </w:rPr>
      </w:pPr>
      <w:r>
        <w:rPr>
          <w:rFonts w:hint="default"/>
          <w:b/>
          <w:bCs/>
          <w:lang w:val="vi-VN"/>
        </w:rPr>
        <w:t>Các mẫu khởi tạo (Creational Pattern)</w:t>
      </w:r>
    </w:p>
    <w:p w14:paraId="72DA3614">
      <w:pPr>
        <w:numPr>
          <w:ilvl w:val="0"/>
          <w:numId w:val="0"/>
        </w:numPr>
        <w:spacing w:line="360" w:lineRule="auto"/>
        <w:rPr>
          <w:rFonts w:hint="default"/>
          <w:lang w:val="vi-VN"/>
        </w:rPr>
      </w:pPr>
      <w:r>
        <w:rPr>
          <w:rFonts w:hint="default"/>
          <w:lang w:val="vi-VN"/>
        </w:rPr>
        <w:t xml:space="preserve">- Cung cấp giải pháp để tạo ra các object và che dấu logic tạo ra nó, thay vì sử dụng từ khóa </w:t>
      </w:r>
      <w:r>
        <w:rPr>
          <w:rFonts w:hint="default"/>
          <w:b/>
          <w:bCs/>
          <w:lang w:val="vi-VN"/>
        </w:rPr>
        <w:t>new</w:t>
      </w:r>
      <w:r>
        <w:rPr>
          <w:rFonts w:hint="default"/>
          <w:lang w:val="vi-VN"/>
        </w:rPr>
        <w:t>.</w:t>
      </w:r>
    </w:p>
    <w:p w14:paraId="16FF8213">
      <w:pPr>
        <w:numPr>
          <w:ilvl w:val="0"/>
          <w:numId w:val="0"/>
        </w:numPr>
        <w:spacing w:line="360" w:lineRule="auto"/>
        <w:rPr>
          <w:rFonts w:hint="default"/>
          <w:lang w:val="vi-VN"/>
        </w:rPr>
      </w:pPr>
      <w:r>
        <w:rPr>
          <w:rFonts w:hint="default"/>
          <w:lang w:val="vi-VN"/>
        </w:rPr>
        <w:t>- Gồm 5 mẫu: Factory Method, Abstract Factory, Builder, Prototype, Singleton.</w:t>
      </w:r>
    </w:p>
    <w:p w14:paraId="7706ED87">
      <w:pPr>
        <w:numPr>
          <w:ilvl w:val="0"/>
          <w:numId w:val="29"/>
        </w:numPr>
        <w:spacing w:line="360" w:lineRule="auto"/>
        <w:outlineLvl w:val="2"/>
        <w:rPr>
          <w:rFonts w:hint="default"/>
          <w:b/>
          <w:bCs/>
          <w:lang w:val="vi-VN"/>
        </w:rPr>
      </w:pPr>
      <w:r>
        <w:rPr>
          <w:rFonts w:hint="default"/>
          <w:b/>
          <w:bCs/>
          <w:lang w:val="vi-VN"/>
        </w:rPr>
        <w:t>Singleton</w:t>
      </w:r>
    </w:p>
    <w:p w14:paraId="4F79C23B">
      <w:pPr>
        <w:numPr>
          <w:ilvl w:val="0"/>
          <w:numId w:val="0"/>
        </w:numPr>
        <w:spacing w:line="360" w:lineRule="auto"/>
        <w:rPr>
          <w:rFonts w:hint="default"/>
          <w:lang w:val="vi-VN"/>
        </w:rPr>
      </w:pPr>
      <w:r>
        <w:rPr>
          <w:rFonts w:hint="default"/>
          <w:lang w:val="vi-VN"/>
        </w:rPr>
        <w:t>- Đảm bảo một lớp chỉ có một thể hiện, đồng thời cung cấp điểm truy cập toàn cục thông qua thể hiện này. =&gt; Kiểm soát quyền truy cập vào một số tài nguyên được chia sẻ, vi phạm nguyên tắc trách nhiệm đơn lẻ.</w:t>
      </w:r>
    </w:p>
    <w:p w14:paraId="57819588">
      <w:pPr>
        <w:numPr>
          <w:ilvl w:val="0"/>
          <w:numId w:val="0"/>
        </w:numPr>
        <w:spacing w:line="360" w:lineRule="auto"/>
        <w:rPr>
          <w:rFonts w:hint="default"/>
          <w:b/>
          <w:bCs/>
          <w:lang w:val="vi-VN"/>
        </w:rPr>
      </w:pPr>
      <w:r>
        <w:rPr>
          <w:rFonts w:hint="default"/>
          <w:b/>
          <w:bCs/>
          <w:lang w:val="vi-VN"/>
        </w:rPr>
        <w:t>- Đặc điểm thiết kế:</w:t>
      </w:r>
    </w:p>
    <w:p w14:paraId="70FBEC86">
      <w:pPr>
        <w:numPr>
          <w:ilvl w:val="0"/>
          <w:numId w:val="30"/>
        </w:numPr>
        <w:spacing w:line="360" w:lineRule="auto"/>
        <w:ind w:left="940" w:leftChars="0" w:hanging="420" w:firstLineChars="0"/>
        <w:rPr>
          <w:rFonts w:hint="default"/>
          <w:lang w:val="vi-VN"/>
        </w:rPr>
      </w:pPr>
      <w:r>
        <w:rPr>
          <w:rFonts w:hint="default"/>
          <w:lang w:val="vi-VN"/>
        </w:rPr>
        <w:t>Hàm tạo mặc định là riêng tư</w:t>
      </w:r>
    </w:p>
    <w:p w14:paraId="595A3A0A">
      <w:pPr>
        <w:numPr>
          <w:ilvl w:val="0"/>
          <w:numId w:val="30"/>
        </w:numPr>
        <w:spacing w:line="360" w:lineRule="auto"/>
        <w:ind w:left="780" w:leftChars="0" w:hanging="260" w:firstLineChars="0"/>
        <w:rPr>
          <w:rFonts w:hint="default"/>
          <w:lang w:val="vi-VN"/>
        </w:rPr>
      </w:pPr>
      <w:r>
        <w:rPr>
          <w:rFonts w:hint="default"/>
          <w:lang w:val="vi-VN"/>
        </w:rPr>
        <w:t>Một phương thức tĩnh hoạt động như một hàm tạo. Một đối tượng được tạo ra từ nó và lưu trong một trường tĩnh. Mọi lệnh gọi đến hàm tạo này đều trả về đối tượng được lưu trong bộ nhớ đệm. =&gt; Tạo mới hoặc trả về đối tượng hiện có.</w:t>
      </w:r>
    </w:p>
    <w:p w14:paraId="75C791EF">
      <w:pPr>
        <w:numPr>
          <w:ilvl w:val="0"/>
          <w:numId w:val="0"/>
        </w:numPr>
        <w:spacing w:line="360" w:lineRule="auto"/>
        <w:rPr>
          <w:rFonts w:hint="default"/>
          <w:lang w:val="vi-VN"/>
        </w:rPr>
      </w:pPr>
      <w:r>
        <w:rPr>
          <w:rFonts w:hint="default"/>
          <w:b/>
          <w:bCs/>
          <w:lang w:val="vi-VN"/>
        </w:rPr>
        <w:t>- Khả năng áp dụng:</w:t>
      </w:r>
    </w:p>
    <w:p w14:paraId="747AF4FB">
      <w:pPr>
        <w:numPr>
          <w:ilvl w:val="0"/>
          <w:numId w:val="30"/>
        </w:numPr>
        <w:spacing w:line="360" w:lineRule="auto"/>
        <w:ind w:left="780" w:leftChars="0" w:hanging="260" w:firstLineChars="0"/>
        <w:rPr>
          <w:rFonts w:hint="default"/>
          <w:lang w:val="vi-VN"/>
        </w:rPr>
      </w:pPr>
      <w:r>
        <w:rPr>
          <w:rFonts w:hint="default"/>
          <w:lang w:val="vi-VN"/>
        </w:rPr>
        <w:t>Một lớp trong chương trình chỉ cần có một thể hiện duy nhất. Ví dụ, một đối tượng truy cập CSDL duy nhất.</w:t>
      </w:r>
    </w:p>
    <w:p w14:paraId="1812E318">
      <w:pPr>
        <w:numPr>
          <w:ilvl w:val="0"/>
          <w:numId w:val="30"/>
        </w:numPr>
        <w:spacing w:line="360" w:lineRule="auto"/>
        <w:ind w:left="780" w:leftChars="0" w:hanging="260" w:firstLineChars="0"/>
        <w:rPr>
          <w:rFonts w:hint="default"/>
          <w:lang w:val="vi-VN"/>
        </w:rPr>
      </w:pPr>
      <w:r>
        <w:rPr>
          <w:rFonts w:hint="default"/>
          <w:lang w:val="vi-VN"/>
        </w:rPr>
        <w:t>Cần kiểm soát chặt chẽ hơn các biến toàn cục.</w:t>
      </w:r>
    </w:p>
    <w:p w14:paraId="6282F2C0">
      <w:pPr>
        <w:numPr>
          <w:ilvl w:val="0"/>
          <w:numId w:val="0"/>
        </w:numPr>
        <w:spacing w:line="360" w:lineRule="auto"/>
        <w:rPr>
          <w:rFonts w:hint="default"/>
          <w:lang w:val="vi-VN"/>
        </w:rPr>
      </w:pPr>
      <w:r>
        <w:rPr>
          <w:rFonts w:hint="default"/>
          <w:b/>
          <w:bCs/>
          <w:lang w:val="vi-VN"/>
        </w:rPr>
        <w:t>- Ưu điểm:</w:t>
      </w:r>
    </w:p>
    <w:p w14:paraId="2FBB6C87">
      <w:pPr>
        <w:numPr>
          <w:ilvl w:val="0"/>
          <w:numId w:val="30"/>
        </w:numPr>
        <w:spacing w:line="360" w:lineRule="auto"/>
        <w:ind w:left="940" w:leftChars="0" w:hanging="420" w:firstLineChars="0"/>
        <w:rPr>
          <w:rFonts w:hint="default"/>
          <w:lang w:val="vi-VN"/>
        </w:rPr>
      </w:pPr>
      <w:r>
        <w:rPr>
          <w:rFonts w:hint="default"/>
          <w:lang w:val="vi-VN"/>
        </w:rPr>
        <w:t>Một lớp chỉ có một thể hiện.</w:t>
      </w:r>
    </w:p>
    <w:p w14:paraId="43295D54">
      <w:pPr>
        <w:numPr>
          <w:ilvl w:val="0"/>
          <w:numId w:val="30"/>
        </w:numPr>
        <w:spacing w:line="360" w:lineRule="auto"/>
        <w:ind w:left="940" w:leftChars="0" w:hanging="420" w:firstLineChars="0"/>
        <w:rPr>
          <w:rFonts w:hint="default"/>
          <w:lang w:val="vi-VN"/>
        </w:rPr>
      </w:pPr>
      <w:r>
        <w:rPr>
          <w:rFonts w:hint="default"/>
          <w:lang w:val="vi-VN"/>
        </w:rPr>
        <w:t>Tạo ra điểm truy cập toàn cầu.</w:t>
      </w:r>
    </w:p>
    <w:p w14:paraId="45A8C2A8">
      <w:pPr>
        <w:numPr>
          <w:ilvl w:val="0"/>
          <w:numId w:val="30"/>
        </w:numPr>
        <w:spacing w:line="360" w:lineRule="auto"/>
        <w:ind w:left="940" w:leftChars="0" w:hanging="420" w:firstLineChars="0"/>
        <w:rPr>
          <w:rFonts w:hint="default"/>
          <w:lang w:val="vi-VN"/>
        </w:rPr>
      </w:pPr>
      <w:r>
        <w:rPr>
          <w:rFonts w:hint="default"/>
          <w:lang w:val="vi-VN"/>
        </w:rPr>
        <w:t>Đối tượng singleton chỉ được khởi tạo khi được yêu cầu lần đầu tiên.</w:t>
      </w:r>
    </w:p>
    <w:p w14:paraId="370BC97E">
      <w:pPr>
        <w:numPr>
          <w:ilvl w:val="0"/>
          <w:numId w:val="0"/>
        </w:numPr>
        <w:spacing w:line="360" w:lineRule="auto"/>
        <w:rPr>
          <w:rFonts w:hint="default"/>
          <w:lang w:val="vi-VN"/>
        </w:rPr>
      </w:pPr>
      <w:r>
        <w:rPr>
          <w:rFonts w:hint="default"/>
          <w:b/>
          <w:bCs/>
          <w:lang w:val="vi-VN"/>
        </w:rPr>
        <w:t>- Nhược điểm:</w:t>
      </w:r>
    </w:p>
    <w:p w14:paraId="2636547A">
      <w:pPr>
        <w:numPr>
          <w:ilvl w:val="0"/>
          <w:numId w:val="30"/>
        </w:numPr>
        <w:spacing w:line="360" w:lineRule="auto"/>
        <w:ind w:left="940" w:leftChars="0" w:hanging="420" w:firstLineChars="0"/>
        <w:rPr>
          <w:rFonts w:hint="default"/>
          <w:lang w:val="vi-VN"/>
        </w:rPr>
      </w:pPr>
      <w:r>
        <w:rPr>
          <w:rFonts w:hint="default"/>
          <w:lang w:val="vi-VN"/>
        </w:rPr>
        <w:t>Vi phạm nguyên tắc trách nhiệm đơn lẻ.</w:t>
      </w:r>
    </w:p>
    <w:p w14:paraId="14332251">
      <w:pPr>
        <w:numPr>
          <w:ilvl w:val="0"/>
          <w:numId w:val="30"/>
        </w:numPr>
        <w:spacing w:line="360" w:lineRule="auto"/>
        <w:ind w:left="940" w:leftChars="0" w:hanging="420" w:firstLineChars="0"/>
        <w:rPr>
          <w:rFonts w:hint="default"/>
          <w:lang w:val="vi-VN"/>
        </w:rPr>
      </w:pPr>
      <w:r>
        <w:rPr>
          <w:rFonts w:hint="default"/>
          <w:lang w:val="vi-VN"/>
        </w:rPr>
        <w:t>Có thể che dấu thiết kế kém.</w:t>
      </w:r>
    </w:p>
    <w:p w14:paraId="06D5B544">
      <w:pPr>
        <w:numPr>
          <w:ilvl w:val="0"/>
          <w:numId w:val="30"/>
        </w:numPr>
        <w:spacing w:line="360" w:lineRule="auto"/>
        <w:ind w:left="780" w:leftChars="0" w:hanging="260" w:firstLineChars="0"/>
        <w:rPr>
          <w:rFonts w:hint="default"/>
          <w:lang w:val="vi-VN"/>
        </w:rPr>
      </w:pPr>
      <w:r>
        <w:rPr>
          <w:rFonts w:hint="default"/>
          <w:lang w:val="vi-VN"/>
        </w:rPr>
        <w:t>Yêu cầu xử lý trong môi trường đa luồng để một luồng không tạo ra đối tượng đơn lẻ nhiều lần.</w:t>
      </w:r>
    </w:p>
    <w:p w14:paraId="29F82AA8">
      <w:pPr>
        <w:numPr>
          <w:ilvl w:val="0"/>
          <w:numId w:val="30"/>
        </w:numPr>
        <w:spacing w:line="360" w:lineRule="auto"/>
        <w:ind w:left="780" w:leftChars="0" w:hanging="260" w:firstLineChars="0"/>
        <w:rPr>
          <w:rFonts w:hint="default"/>
          <w:lang w:val="vi-VN"/>
        </w:rPr>
      </w:pPr>
      <w:r>
        <w:rPr>
          <w:rFonts w:hint="default"/>
          <w:lang w:val="vi-VN"/>
        </w:rPr>
        <w:t>Có thể khó kiểm thử đơn vị mã máy khách (vì nhiều khuôn khổ dựa trên tính kế thừa).</w:t>
      </w:r>
    </w:p>
    <w:p w14:paraId="69970DF1">
      <w:pPr>
        <w:numPr>
          <w:ilvl w:val="0"/>
          <w:numId w:val="0"/>
        </w:numPr>
        <w:spacing w:line="360" w:lineRule="auto"/>
        <w:rPr>
          <w:rFonts w:hint="default"/>
          <w:lang w:val="vi-VN"/>
        </w:rPr>
      </w:pPr>
      <w:r>
        <w:rPr>
          <w:rFonts w:hint="default"/>
          <w:lang w:val="vi-VN"/>
        </w:rPr>
        <w:t xml:space="preserve">- An toàn luồng với lazy loading: Cần đồng bộ hóa các luồng trong lần đầu tạo đối tượng Singleton. </w:t>
      </w:r>
      <w:r>
        <w:drawing>
          <wp:inline distT="0" distB="0" distL="114300" distR="114300">
            <wp:extent cx="5248910" cy="4529455"/>
            <wp:effectExtent l="0" t="0" r="8890" b="1206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48"/>
                    <a:srcRect r="5565"/>
                    <a:stretch>
                      <a:fillRect/>
                    </a:stretch>
                  </pic:blipFill>
                  <pic:spPr>
                    <a:xfrm>
                      <a:off x="0" y="0"/>
                      <a:ext cx="5248910" cy="4529455"/>
                    </a:xfrm>
                    <a:prstGeom prst="rect">
                      <a:avLst/>
                    </a:prstGeom>
                    <a:noFill/>
                    <a:ln>
                      <a:noFill/>
                    </a:ln>
                  </pic:spPr>
                </pic:pic>
              </a:graphicData>
            </a:graphic>
          </wp:inline>
        </w:drawing>
      </w:r>
    </w:p>
    <w:p w14:paraId="543DC785">
      <w:pPr>
        <w:numPr>
          <w:ilvl w:val="0"/>
          <w:numId w:val="29"/>
        </w:numPr>
        <w:spacing w:line="360" w:lineRule="auto"/>
        <w:ind w:left="0" w:leftChars="0" w:firstLine="0" w:firstLineChars="0"/>
        <w:outlineLvl w:val="2"/>
        <w:rPr>
          <w:rFonts w:hint="default"/>
          <w:b/>
          <w:bCs/>
          <w:lang w:val="vi-VN"/>
        </w:rPr>
      </w:pPr>
      <w:r>
        <w:rPr>
          <w:rFonts w:hint="default"/>
          <w:b/>
          <w:bCs/>
          <w:lang w:val="vi-VN"/>
        </w:rPr>
        <w:t>Abstract Factory</w:t>
      </w:r>
    </w:p>
    <w:p w14:paraId="2AF7A2F8">
      <w:pPr>
        <w:numPr>
          <w:ilvl w:val="0"/>
          <w:numId w:val="0"/>
        </w:numPr>
        <w:spacing w:line="360" w:lineRule="auto"/>
        <w:ind w:leftChars="0"/>
        <w:rPr>
          <w:rFonts w:hint="default"/>
          <w:lang w:val="vi-VN"/>
        </w:rPr>
      </w:pPr>
      <w:r>
        <w:rPr>
          <w:rFonts w:hint="default"/>
          <w:lang w:val="vi-VN"/>
        </w:rPr>
        <w:t>- Cho phép tạo ra các họ đối tượng liên quan mà không cần chỉ định các lớp cụ thể.</w:t>
      </w:r>
    </w:p>
    <w:p w14:paraId="5BBA2C50">
      <w:pPr>
        <w:numPr>
          <w:ilvl w:val="0"/>
          <w:numId w:val="0"/>
        </w:numPr>
        <w:spacing w:line="360" w:lineRule="auto"/>
        <w:ind w:leftChars="0"/>
        <w:rPr>
          <w:rFonts w:hint="default"/>
          <w:lang w:val="vi-VN"/>
        </w:rPr>
      </w:pPr>
      <w:r>
        <w:rPr>
          <w:rFonts w:hint="default"/>
          <w:b/>
          <w:bCs/>
          <w:lang w:val="vi-VN"/>
        </w:rPr>
        <w:t>- Khả năng áp dụng:</w:t>
      </w:r>
    </w:p>
    <w:p w14:paraId="0CA6C4A9">
      <w:pPr>
        <w:numPr>
          <w:ilvl w:val="0"/>
          <w:numId w:val="31"/>
        </w:numPr>
        <w:spacing w:line="360" w:lineRule="auto"/>
        <w:ind w:left="780" w:leftChars="0" w:hanging="260" w:firstLineChars="0"/>
        <w:rPr>
          <w:rFonts w:hint="default"/>
          <w:lang w:val="vi-VN"/>
        </w:rPr>
      </w:pPr>
      <w:r>
        <w:rPr>
          <w:rFonts w:hint="default"/>
          <w:lang w:val="vi-VN"/>
        </w:rPr>
        <w:t>Mã cần hoạt động với nhiều họ sản phẩm liên quan khác nhau, nhưng không muốn nó phụ thuộc vào các lớp cụ thể của các sản phẩm đó (chưa được biết trước hoặc cho phép mở rộng trong tương lai).</w:t>
      </w:r>
    </w:p>
    <w:p w14:paraId="3DC92FD9">
      <w:pPr>
        <w:numPr>
          <w:ilvl w:val="0"/>
          <w:numId w:val="31"/>
        </w:numPr>
        <w:spacing w:line="360" w:lineRule="auto"/>
        <w:ind w:left="780" w:leftChars="0" w:hanging="260" w:firstLineChars="0"/>
        <w:rPr>
          <w:rFonts w:hint="default"/>
          <w:lang w:val="vi-VN"/>
        </w:rPr>
      </w:pPr>
      <w:r>
        <w:rPr>
          <w:rFonts w:hint="default"/>
          <w:lang w:val="vi-VN"/>
        </w:rPr>
        <w:t>Có một lớp với nhiều phương thức Factory làm mờ đi nhiệm vụ chính của lớp đó (Trong một thiết kế tốt, mỗi lớp chỉ chịu trách nhiệm cho một việc).</w:t>
      </w:r>
    </w:p>
    <w:p w14:paraId="05721AD1">
      <w:pPr>
        <w:numPr>
          <w:ilvl w:val="0"/>
          <w:numId w:val="0"/>
        </w:numPr>
        <w:spacing w:line="360" w:lineRule="auto"/>
        <w:ind w:leftChars="0"/>
        <w:rPr>
          <w:rFonts w:hint="default"/>
          <w:lang w:val="vi-VN"/>
        </w:rPr>
      </w:pPr>
      <w:r>
        <w:rPr>
          <w:rFonts w:hint="default"/>
          <w:b/>
          <w:bCs/>
          <w:lang w:val="vi-VN"/>
        </w:rPr>
        <w:t>- Ưu điểm:</w:t>
      </w:r>
    </w:p>
    <w:p w14:paraId="2796CE35">
      <w:pPr>
        <w:numPr>
          <w:ilvl w:val="0"/>
          <w:numId w:val="31"/>
        </w:numPr>
        <w:spacing w:line="360" w:lineRule="auto"/>
        <w:ind w:left="780" w:leftChars="0" w:hanging="260" w:firstLineChars="0"/>
        <w:rPr>
          <w:rFonts w:hint="default"/>
          <w:lang w:val="vi-VN"/>
        </w:rPr>
      </w:pPr>
      <w:r>
        <w:rPr>
          <w:rFonts w:hint="default"/>
          <w:lang w:val="vi-VN"/>
        </w:rPr>
        <w:t>Các sản phẩm nhận được từ nhà máy đều tương thích với nhau.</w:t>
      </w:r>
    </w:p>
    <w:p w14:paraId="5DAD71F3">
      <w:pPr>
        <w:numPr>
          <w:ilvl w:val="0"/>
          <w:numId w:val="31"/>
        </w:numPr>
        <w:spacing w:line="360" w:lineRule="auto"/>
        <w:ind w:left="780" w:leftChars="0" w:hanging="260" w:firstLineChars="0"/>
        <w:rPr>
          <w:rFonts w:hint="default"/>
          <w:lang w:val="vi-VN"/>
        </w:rPr>
      </w:pPr>
      <w:r>
        <w:rPr>
          <w:rFonts w:hint="default"/>
          <w:lang w:val="vi-VN"/>
        </w:rPr>
        <w:t>Tránh sự kết hợp chặt chẽ giữa sản phẩm cụ thể và mã của khách hàng.</w:t>
      </w:r>
    </w:p>
    <w:p w14:paraId="615D2E71">
      <w:pPr>
        <w:numPr>
          <w:ilvl w:val="0"/>
          <w:numId w:val="31"/>
        </w:numPr>
        <w:spacing w:line="360" w:lineRule="auto"/>
        <w:ind w:left="780" w:leftChars="0" w:hanging="260" w:firstLineChars="0"/>
        <w:rPr>
          <w:rFonts w:hint="default"/>
          <w:lang w:val="vi-VN"/>
        </w:rPr>
      </w:pPr>
      <w:r>
        <w:rPr>
          <w:rFonts w:hint="default"/>
          <w:lang w:val="vi-VN"/>
        </w:rPr>
        <w:t>Tuân thủ nguyên tắc trách nhiệm duy nhất: trích xuất mã tạo đối tượng ra khỏi lớp chính và đặt vào nơi chuyên chịu trách nhiệm khởi tạo.</w:t>
      </w:r>
    </w:p>
    <w:p w14:paraId="40C155EF">
      <w:pPr>
        <w:numPr>
          <w:ilvl w:val="0"/>
          <w:numId w:val="31"/>
        </w:numPr>
        <w:spacing w:line="360" w:lineRule="auto"/>
        <w:ind w:left="780" w:leftChars="0" w:hanging="260" w:firstLineChars="0"/>
        <w:rPr>
          <w:rFonts w:hint="default"/>
          <w:lang w:val="vi-VN"/>
        </w:rPr>
      </w:pPr>
      <w:r>
        <w:rPr>
          <w:rFonts w:hint="default"/>
          <w:lang w:val="vi-VN"/>
        </w:rPr>
        <w:t>Tuân thủ nguyên tắc mở/đóng: thêm chức năng mới mà không cần thay đổi mã hiện có.</w:t>
      </w:r>
    </w:p>
    <w:p w14:paraId="2830B3A8">
      <w:pPr>
        <w:numPr>
          <w:ilvl w:val="0"/>
          <w:numId w:val="0"/>
        </w:numPr>
        <w:spacing w:line="360" w:lineRule="auto"/>
        <w:rPr>
          <w:rFonts w:hint="default"/>
          <w:lang w:val="vi-VN"/>
        </w:rPr>
      </w:pPr>
      <w:r>
        <w:rPr>
          <w:rFonts w:hint="default"/>
          <w:b/>
          <w:bCs/>
          <w:lang w:val="vi-VN"/>
        </w:rPr>
        <w:t>- Nhược điểm:</w:t>
      </w:r>
      <w:r>
        <w:rPr>
          <w:rFonts w:hint="default"/>
          <w:lang w:val="vi-VN"/>
        </w:rPr>
        <w:t xml:space="preserve"> mã có thể phức tạp hơn mức cần thiết.</w:t>
      </w:r>
    </w:p>
    <w:p w14:paraId="78E05868">
      <w:pPr>
        <w:numPr>
          <w:ilvl w:val="0"/>
          <w:numId w:val="29"/>
        </w:numPr>
        <w:spacing w:line="360" w:lineRule="auto"/>
        <w:ind w:left="0" w:leftChars="0" w:firstLine="0" w:firstLineChars="0"/>
        <w:outlineLvl w:val="2"/>
        <w:rPr>
          <w:rFonts w:hint="default"/>
          <w:b/>
          <w:bCs/>
          <w:lang w:val="vi-VN"/>
        </w:rPr>
      </w:pPr>
      <w:r>
        <w:rPr>
          <w:rFonts w:hint="default"/>
          <w:b/>
          <w:bCs/>
          <w:lang w:val="vi-VN"/>
        </w:rPr>
        <w:t>Builder</w:t>
      </w:r>
    </w:p>
    <w:p w14:paraId="14BF7DE1">
      <w:pPr>
        <w:numPr>
          <w:ilvl w:val="0"/>
          <w:numId w:val="0"/>
        </w:numPr>
        <w:spacing w:line="360" w:lineRule="auto"/>
        <w:ind w:leftChars="0"/>
        <w:rPr>
          <w:rFonts w:hint="default"/>
          <w:lang w:val="vi-VN"/>
        </w:rPr>
      </w:pPr>
      <w:r>
        <w:rPr>
          <w:rFonts w:hint="default"/>
          <w:lang w:val="vi-VN"/>
        </w:rPr>
        <w:t>- Xây dựng các đối tượng phức tạp từng bước 1. Cho phép tạo ra các loại và biểu diễn khác nhau của một đối tượng bằng cách sử dụng cùng một mã.</w:t>
      </w:r>
    </w:p>
    <w:p w14:paraId="24EDBED9">
      <w:pPr>
        <w:numPr>
          <w:ilvl w:val="0"/>
          <w:numId w:val="0"/>
        </w:numPr>
        <w:spacing w:line="360" w:lineRule="auto"/>
        <w:ind w:leftChars="0"/>
        <w:rPr>
          <w:rFonts w:hint="default"/>
          <w:lang w:val="vi-VN"/>
        </w:rPr>
      </w:pPr>
      <w:r>
        <w:rPr>
          <w:rFonts w:hint="default"/>
          <w:lang w:val="vi-VN"/>
        </w:rPr>
        <w:t>- Sử dụng mẫu này chỉ có ý nghĩa khi sản phẩm khá phức tạp và yêu cầu cấu hình mở rộng.</w:t>
      </w:r>
    </w:p>
    <w:p w14:paraId="219C849D">
      <w:pPr>
        <w:numPr>
          <w:ilvl w:val="0"/>
          <w:numId w:val="0"/>
        </w:numPr>
        <w:spacing w:line="360" w:lineRule="auto"/>
        <w:ind w:leftChars="0"/>
        <w:rPr>
          <w:rFonts w:hint="default"/>
          <w:lang w:val="vi-VN"/>
        </w:rPr>
      </w:pPr>
      <w:r>
        <w:rPr>
          <w:rFonts w:hint="default"/>
          <w:b/>
          <w:bCs/>
          <w:lang w:val="vi-VN"/>
        </w:rPr>
        <w:t>- Khả năng áp dụng:</w:t>
      </w:r>
    </w:p>
    <w:p w14:paraId="54B41764">
      <w:pPr>
        <w:numPr>
          <w:ilvl w:val="0"/>
          <w:numId w:val="32"/>
        </w:numPr>
        <w:spacing w:line="360" w:lineRule="auto"/>
        <w:ind w:left="780" w:leftChars="0" w:hanging="260" w:firstLineChars="0"/>
        <w:rPr>
          <w:rFonts w:hint="default"/>
          <w:lang w:val="vi-VN"/>
        </w:rPr>
      </w:pPr>
      <w:r>
        <w:rPr>
          <w:rFonts w:hint="default"/>
          <w:lang w:val="vi-VN"/>
        </w:rPr>
        <w:t>Sử dụng mẫu Builder để loại bỏ hàm tạo thu gọn (nạp chồng nhiều hàm tạo với tham số khác nhau).</w:t>
      </w:r>
    </w:p>
    <w:p w14:paraId="5E4BAEDE">
      <w:pPr>
        <w:numPr>
          <w:ilvl w:val="0"/>
          <w:numId w:val="32"/>
        </w:numPr>
        <w:spacing w:line="360" w:lineRule="auto"/>
        <w:ind w:left="780" w:leftChars="0" w:hanging="260" w:firstLineChars="0"/>
        <w:rPr>
          <w:rFonts w:hint="default"/>
          <w:lang w:val="vi-VN"/>
        </w:rPr>
      </w:pPr>
      <w:r>
        <w:rPr>
          <w:rFonts w:hint="default"/>
          <w:lang w:val="vi-VN"/>
        </w:rPr>
        <w:t>Khi muốn mã có thể tạo ra các biểu diễn khác nhau của một số sản phẩm (nhà đá và nhà gỗ).</w:t>
      </w:r>
    </w:p>
    <w:p w14:paraId="760B79E3">
      <w:pPr>
        <w:numPr>
          <w:ilvl w:val="0"/>
          <w:numId w:val="32"/>
        </w:numPr>
        <w:spacing w:line="360" w:lineRule="auto"/>
        <w:ind w:left="780" w:leftChars="0" w:hanging="260" w:firstLineChars="0"/>
        <w:rPr>
          <w:rFonts w:hint="default"/>
          <w:lang w:val="vi-VN"/>
        </w:rPr>
      </w:pPr>
      <w:r>
        <w:rPr>
          <w:rFonts w:hint="default"/>
          <w:lang w:val="vi-VN"/>
        </w:rPr>
        <w:t>Cần xây dựng các đối tượng phức tạp.</w:t>
      </w:r>
    </w:p>
    <w:p w14:paraId="0EA9DE69">
      <w:pPr>
        <w:numPr>
          <w:ilvl w:val="0"/>
          <w:numId w:val="0"/>
        </w:numPr>
        <w:spacing w:line="360" w:lineRule="auto"/>
        <w:rPr>
          <w:rFonts w:hint="default"/>
          <w:lang w:val="vi-VN"/>
        </w:rPr>
      </w:pPr>
      <w:r>
        <w:rPr>
          <w:rFonts w:hint="default"/>
          <w:b/>
          <w:bCs/>
          <w:lang w:val="vi-VN"/>
        </w:rPr>
        <w:t>- Ưu điểm:</w:t>
      </w:r>
    </w:p>
    <w:p w14:paraId="0F4DE466">
      <w:pPr>
        <w:numPr>
          <w:ilvl w:val="0"/>
          <w:numId w:val="32"/>
        </w:numPr>
        <w:spacing w:line="360" w:lineRule="auto"/>
        <w:ind w:left="780" w:leftChars="0" w:hanging="260" w:firstLineChars="0"/>
        <w:rPr>
          <w:rFonts w:hint="default"/>
          <w:lang w:val="vi-VN"/>
        </w:rPr>
      </w:pPr>
      <w:r>
        <w:rPr>
          <w:rFonts w:hint="default"/>
          <w:lang w:val="vi-VN"/>
        </w:rPr>
        <w:t>Xây dựng các đối tượng từng bước, trì hoãn các bước hoặc chạy các bước theo cách đệ quy.</w:t>
      </w:r>
    </w:p>
    <w:p w14:paraId="7DA52C9F">
      <w:pPr>
        <w:numPr>
          <w:ilvl w:val="0"/>
          <w:numId w:val="32"/>
        </w:numPr>
        <w:spacing w:line="360" w:lineRule="auto"/>
        <w:ind w:left="780" w:leftChars="0" w:hanging="260" w:firstLineChars="0"/>
        <w:rPr>
          <w:rFonts w:hint="default"/>
          <w:lang w:val="vi-VN"/>
        </w:rPr>
      </w:pPr>
      <w:r>
        <w:rPr>
          <w:rFonts w:hint="default"/>
          <w:lang w:val="vi-VN"/>
        </w:rPr>
        <w:t>Có thể sử dụng lại cùng một mã xây dựng khi xây dựng nhiều dạng biểu diễn sản phẩm khác nhau.</w:t>
      </w:r>
    </w:p>
    <w:p w14:paraId="796B5FE3">
      <w:pPr>
        <w:numPr>
          <w:ilvl w:val="0"/>
          <w:numId w:val="32"/>
        </w:numPr>
        <w:spacing w:line="360" w:lineRule="auto"/>
        <w:ind w:left="780" w:leftChars="0" w:hanging="260" w:firstLineChars="0"/>
        <w:rPr>
          <w:rFonts w:hint="default"/>
          <w:lang w:val="vi-VN"/>
        </w:rPr>
      </w:pPr>
      <w:r>
        <w:rPr>
          <w:rFonts w:hint="default"/>
          <w:lang w:val="vi-VN"/>
        </w:rPr>
        <w:t>Tuân thủ nguyên tắc trách nhiệm đơn lẻ: tách biệt mã xây dựng phức tạp khỏi logic khác của sản phẩm.</w:t>
      </w:r>
    </w:p>
    <w:p w14:paraId="49D8D657">
      <w:pPr>
        <w:numPr>
          <w:ilvl w:val="0"/>
          <w:numId w:val="0"/>
        </w:numPr>
        <w:spacing w:line="360" w:lineRule="auto"/>
        <w:rPr>
          <w:rFonts w:hint="default"/>
          <w:lang w:val="vi-VN"/>
        </w:rPr>
      </w:pPr>
      <w:r>
        <w:rPr>
          <w:rFonts w:hint="default"/>
          <w:b/>
          <w:bCs/>
          <w:lang w:val="vi-VN"/>
        </w:rPr>
        <w:t>- Nhược điểm:</w:t>
      </w:r>
      <w:r>
        <w:rPr>
          <w:rFonts w:hint="default"/>
          <w:lang w:val="vi-VN"/>
        </w:rPr>
        <w:t xml:space="preserve"> độ phức tạp tổng thể tăng lên vì yêu cầu tạo nhiều lớp mới.</w:t>
      </w:r>
    </w:p>
    <w:p w14:paraId="41E9242A">
      <w:pPr>
        <w:numPr>
          <w:ilvl w:val="0"/>
          <w:numId w:val="29"/>
        </w:numPr>
        <w:spacing w:line="360" w:lineRule="auto"/>
        <w:ind w:left="0" w:leftChars="0" w:firstLine="0" w:firstLineChars="0"/>
        <w:outlineLvl w:val="2"/>
        <w:rPr>
          <w:rFonts w:hint="default"/>
          <w:b/>
          <w:bCs/>
          <w:lang w:val="vi-VN"/>
        </w:rPr>
      </w:pPr>
      <w:r>
        <w:rPr>
          <w:rFonts w:hint="default"/>
          <w:b/>
          <w:bCs/>
          <w:lang w:val="vi-VN"/>
        </w:rPr>
        <w:t>Factory</w:t>
      </w:r>
      <w:r>
        <w:rPr>
          <w:rFonts w:hint="default"/>
          <w:b/>
          <w:bCs/>
          <w:lang w:val="en-US"/>
        </w:rPr>
        <w:t xml:space="preserve"> Method</w:t>
      </w:r>
    </w:p>
    <w:p w14:paraId="786ADAA6">
      <w:pPr>
        <w:numPr>
          <w:ilvl w:val="0"/>
          <w:numId w:val="0"/>
        </w:numPr>
        <w:spacing w:line="360" w:lineRule="auto"/>
        <w:ind w:leftChars="0"/>
        <w:rPr>
          <w:rFonts w:hint="default"/>
          <w:lang w:val="vi-VN"/>
        </w:rPr>
      </w:pPr>
      <w:r>
        <w:rPr>
          <w:rFonts w:hint="default"/>
          <w:lang w:val="vi-VN"/>
        </w:rPr>
        <w:t>- Cung cấp giao diện để tạo các đối tượng trong lớp cha, nhưng cho phép các lớp con thay đổi loại đối tượng sẽ được tạo ra.</w:t>
      </w:r>
    </w:p>
    <w:p w14:paraId="261C0396">
      <w:pPr>
        <w:numPr>
          <w:ilvl w:val="0"/>
          <w:numId w:val="0"/>
        </w:numPr>
        <w:spacing w:line="360" w:lineRule="auto"/>
        <w:ind w:leftChars="0"/>
        <w:rPr>
          <w:rFonts w:hint="default"/>
          <w:lang w:val="vi-VN"/>
        </w:rPr>
      </w:pPr>
      <w:r>
        <w:rPr>
          <w:rFonts w:hint="default"/>
          <w:lang w:val="vi-VN"/>
        </w:rPr>
        <w:t>- Mẫu này gợi ý thay thế các lệnh gọi xây dựng đối tượng trực tiếp bằng lệnh gọi đến một phương thức factory đặc biệt.</w:t>
      </w:r>
    </w:p>
    <w:p w14:paraId="44CDA5BE">
      <w:pPr>
        <w:numPr>
          <w:ilvl w:val="0"/>
          <w:numId w:val="0"/>
        </w:numPr>
        <w:spacing w:line="360" w:lineRule="auto"/>
        <w:ind w:leftChars="0"/>
        <w:rPr>
          <w:rFonts w:hint="default"/>
          <w:lang w:val="vi-VN"/>
        </w:rPr>
      </w:pPr>
      <w:r>
        <w:rPr>
          <w:rFonts w:hint="default"/>
          <w:lang w:val="vi-VN"/>
        </w:rPr>
        <w:t>- Có thể ghi đè factory method trong lớp con và thay đổi lớp sản phẩm được tạo ra.</w:t>
      </w:r>
    </w:p>
    <w:p w14:paraId="2FA2BA39">
      <w:pPr>
        <w:numPr>
          <w:ilvl w:val="0"/>
          <w:numId w:val="0"/>
        </w:numPr>
        <w:spacing w:line="360" w:lineRule="auto"/>
        <w:ind w:leftChars="0"/>
        <w:rPr>
          <w:rFonts w:hint="default"/>
          <w:lang w:val="vi-VN"/>
        </w:rPr>
      </w:pPr>
      <w:r>
        <w:rPr>
          <w:rFonts w:hint="default"/>
          <w:lang w:val="vi-VN"/>
        </w:rPr>
        <w:t>- Các lớp con chỉ có thể trả về các đối tượng khác nhau nếu chúng có chung một lớp cơ sở hoặc giao diện. Phương thức nhà máy trong lớp cơ sở phải có kiểu trả về được khai báo là giao diện này.</w:t>
      </w:r>
    </w:p>
    <w:p w14:paraId="787CA5D9">
      <w:pPr>
        <w:numPr>
          <w:ilvl w:val="0"/>
          <w:numId w:val="0"/>
        </w:numPr>
        <w:spacing w:line="360" w:lineRule="auto"/>
        <w:ind w:leftChars="0"/>
        <w:rPr>
          <w:rFonts w:hint="default"/>
          <w:lang w:val="vi-VN"/>
        </w:rPr>
      </w:pPr>
      <w:r>
        <w:rPr>
          <w:rFonts w:hint="default"/>
          <w:lang w:val="vi-VN"/>
        </w:rPr>
        <w:t>- Factory method không phải lúc nào cũng tạo ra các thể hiện mới. Nó cũng có thể trả về các đối tượng hiện có từ bộ nhớ đệm, nhóm đối tượng hoặc nguồn khác.</w:t>
      </w:r>
    </w:p>
    <w:p w14:paraId="12F9EBB3">
      <w:pPr>
        <w:numPr>
          <w:ilvl w:val="0"/>
          <w:numId w:val="0"/>
        </w:numPr>
        <w:spacing w:line="360" w:lineRule="auto"/>
        <w:ind w:leftChars="0"/>
        <w:rPr>
          <w:rFonts w:hint="default"/>
          <w:lang w:val="vi-VN"/>
        </w:rPr>
      </w:pPr>
      <w:r>
        <w:rPr>
          <w:rFonts w:hint="default"/>
          <w:lang w:val="vi-VN"/>
        </w:rPr>
        <w:t>- Khả năng áp dụng:</w:t>
      </w:r>
    </w:p>
    <w:p w14:paraId="22C6C864">
      <w:pPr>
        <w:numPr>
          <w:ilvl w:val="0"/>
          <w:numId w:val="33"/>
        </w:numPr>
        <w:spacing w:line="360" w:lineRule="auto"/>
        <w:ind w:left="780" w:leftChars="0" w:hanging="420" w:firstLineChars="0"/>
        <w:rPr>
          <w:rFonts w:hint="default"/>
          <w:lang w:val="vi-VN"/>
        </w:rPr>
      </w:pPr>
      <w:r>
        <w:rPr>
          <w:rFonts w:hint="default"/>
          <w:lang w:val="vi-VN"/>
        </w:rPr>
        <w:t>Sử dụng khi không biết trước chính xác loại và sự phụ thuộc của các đối tượng mà mã của bạn phải làm việc.</w:t>
      </w:r>
    </w:p>
    <w:p w14:paraId="53F94F23">
      <w:pPr>
        <w:numPr>
          <w:ilvl w:val="0"/>
          <w:numId w:val="33"/>
        </w:numPr>
        <w:spacing w:line="360" w:lineRule="auto"/>
        <w:ind w:left="780" w:leftChars="0" w:hanging="420" w:firstLineChars="0"/>
        <w:rPr>
          <w:rFonts w:hint="default"/>
          <w:lang w:val="vi-VN"/>
        </w:rPr>
      </w:pPr>
      <w:r>
        <w:rPr>
          <w:rFonts w:hint="default"/>
          <w:lang w:val="vi-VN"/>
        </w:rPr>
        <w:t>Khi bạn muốn cung cấp cho người dùng thư viện hoặc khung của mình một cách để mở rộng các thành phần bên trong.</w:t>
      </w:r>
    </w:p>
    <w:p w14:paraId="18958DFB">
      <w:pPr>
        <w:numPr>
          <w:ilvl w:val="0"/>
          <w:numId w:val="33"/>
        </w:numPr>
        <w:spacing w:line="360" w:lineRule="auto"/>
        <w:ind w:left="780" w:leftChars="0" w:hanging="420" w:firstLineChars="0"/>
        <w:rPr>
          <w:rFonts w:hint="default"/>
          <w:lang w:val="vi-VN"/>
        </w:rPr>
      </w:pPr>
      <w:r>
        <w:rPr>
          <w:rFonts w:hint="default"/>
          <w:lang w:val="vi-VN"/>
        </w:rPr>
        <w:t>Khi bạn muốn tiết kiệm tài nguyên hệ thống bằng cách sử dụng lại các đối tượng hiện có thay vì phải xây dựng lại chúng mỗi lần.</w:t>
      </w:r>
    </w:p>
    <w:p w14:paraId="6EF4CC9E">
      <w:pPr>
        <w:numPr>
          <w:ilvl w:val="0"/>
          <w:numId w:val="0"/>
        </w:numPr>
        <w:spacing w:line="360" w:lineRule="auto"/>
        <w:rPr>
          <w:rFonts w:hint="default"/>
          <w:lang w:val="vi-VN"/>
        </w:rPr>
      </w:pPr>
      <w:r>
        <w:rPr>
          <w:rFonts w:hint="default"/>
          <w:lang w:val="vi-VN"/>
        </w:rPr>
        <w:t>- Ưu điểm:</w:t>
      </w:r>
    </w:p>
    <w:p w14:paraId="38A8B31B">
      <w:pPr>
        <w:numPr>
          <w:ilvl w:val="0"/>
          <w:numId w:val="33"/>
        </w:numPr>
        <w:spacing w:line="360" w:lineRule="auto"/>
        <w:ind w:left="780" w:leftChars="0" w:hanging="420" w:firstLineChars="0"/>
        <w:rPr>
          <w:rFonts w:hint="default"/>
          <w:lang w:val="vi-VN"/>
        </w:rPr>
      </w:pPr>
      <w:r>
        <w:rPr>
          <w:rFonts w:hint="default"/>
          <w:lang w:val="vi-VN"/>
        </w:rPr>
        <w:t>Trách được sự kết hợp chặt chẽ giữa người sáng tạo và sản phẩm cụ thể.</w:t>
      </w:r>
    </w:p>
    <w:p w14:paraId="34CF3B74">
      <w:pPr>
        <w:numPr>
          <w:ilvl w:val="0"/>
          <w:numId w:val="33"/>
        </w:numPr>
        <w:spacing w:line="360" w:lineRule="auto"/>
        <w:ind w:left="780" w:leftChars="0" w:hanging="420" w:firstLineChars="0"/>
        <w:rPr>
          <w:rFonts w:hint="default"/>
          <w:lang w:val="vi-VN"/>
        </w:rPr>
      </w:pPr>
      <w:r>
        <w:rPr>
          <w:rFonts w:hint="default"/>
          <w:lang w:val="vi-VN"/>
        </w:rPr>
        <w:t>Nguyên tắc trách nhiệm đơn lẻ.</w:t>
      </w:r>
    </w:p>
    <w:p w14:paraId="150C7B35">
      <w:pPr>
        <w:numPr>
          <w:ilvl w:val="0"/>
          <w:numId w:val="33"/>
        </w:numPr>
        <w:spacing w:line="360" w:lineRule="auto"/>
        <w:ind w:left="780" w:leftChars="0" w:hanging="420" w:firstLineChars="0"/>
        <w:rPr>
          <w:rFonts w:hint="default"/>
          <w:lang w:val="vi-VN"/>
        </w:rPr>
      </w:pPr>
      <w:r>
        <w:rPr>
          <w:rFonts w:hint="default"/>
          <w:lang w:val="vi-VN"/>
        </w:rPr>
        <w:t>Nguyên tắc mở/đóng .</w:t>
      </w:r>
    </w:p>
    <w:p w14:paraId="0EE43C1C">
      <w:pPr>
        <w:numPr>
          <w:ilvl w:val="0"/>
          <w:numId w:val="0"/>
        </w:numPr>
        <w:spacing w:line="360" w:lineRule="auto"/>
        <w:rPr>
          <w:rFonts w:hint="default"/>
          <w:lang w:val="vi-VN"/>
        </w:rPr>
      </w:pPr>
      <w:r>
        <w:rPr>
          <w:rFonts w:hint="default"/>
          <w:lang w:val="vi-VN"/>
        </w:rPr>
        <w:t>- Nhược điểm: hệ thống trở nên phức tạp hơn.</w:t>
      </w:r>
    </w:p>
    <w:p w14:paraId="531CEC41">
      <w:pPr>
        <w:numPr>
          <w:ilvl w:val="0"/>
          <w:numId w:val="0"/>
        </w:numPr>
        <w:spacing w:line="360" w:lineRule="auto"/>
        <w:rPr>
          <w:rFonts w:hint="default"/>
          <w:lang w:val="vi-VN"/>
        </w:rPr>
      </w:pPr>
    </w:p>
    <w:p w14:paraId="0EB0FC7F">
      <w:pPr>
        <w:numPr>
          <w:ilvl w:val="0"/>
          <w:numId w:val="28"/>
        </w:numPr>
        <w:spacing w:line="360" w:lineRule="auto"/>
        <w:ind w:leftChars="0"/>
        <w:outlineLvl w:val="1"/>
        <w:rPr>
          <w:rFonts w:hint="default"/>
          <w:b/>
          <w:bCs/>
          <w:lang w:val="vi-VN"/>
        </w:rPr>
      </w:pPr>
      <w:r>
        <w:rPr>
          <w:rFonts w:hint="default"/>
          <w:b/>
          <w:bCs/>
          <w:lang w:val="vi-VN"/>
        </w:rPr>
        <w:t>Các mẫu cấu trúc (Structural Pattern)</w:t>
      </w:r>
    </w:p>
    <w:p w14:paraId="3ECDB4BB">
      <w:pPr>
        <w:numPr>
          <w:ilvl w:val="0"/>
          <w:numId w:val="0"/>
        </w:numPr>
        <w:spacing w:line="360" w:lineRule="auto"/>
        <w:rPr>
          <w:rFonts w:hint="default"/>
          <w:lang w:val="vi-VN"/>
        </w:rPr>
      </w:pPr>
      <w:r>
        <w:rPr>
          <w:rFonts w:hint="default"/>
          <w:lang w:val="vi-VN"/>
        </w:rPr>
        <w:t>- Dùng để thiết lập, định nghĩa quan hệ giữa các đối tượng.</w:t>
      </w:r>
    </w:p>
    <w:p w14:paraId="6F8FE2A4">
      <w:pPr>
        <w:numPr>
          <w:ilvl w:val="0"/>
          <w:numId w:val="0"/>
        </w:numPr>
        <w:spacing w:line="360" w:lineRule="auto"/>
        <w:rPr>
          <w:rFonts w:hint="default"/>
          <w:lang w:val="vi-VN"/>
        </w:rPr>
      </w:pPr>
      <w:r>
        <w:rPr>
          <w:rFonts w:hint="default"/>
          <w:lang w:val="vi-VN"/>
        </w:rPr>
        <w:t>- Gồm: Adapter, Bridge, Composite, Decorator, Facade, Flyweight và Proxy.</w:t>
      </w:r>
    </w:p>
    <w:p w14:paraId="26BE8322">
      <w:pPr>
        <w:numPr>
          <w:ilvl w:val="0"/>
          <w:numId w:val="34"/>
        </w:numPr>
        <w:spacing w:line="360" w:lineRule="auto"/>
        <w:outlineLvl w:val="2"/>
        <w:rPr>
          <w:rFonts w:hint="default"/>
          <w:b/>
          <w:bCs/>
          <w:lang w:val="vi-VN"/>
        </w:rPr>
      </w:pPr>
      <w:r>
        <w:rPr>
          <w:rFonts w:hint="default"/>
          <w:b/>
          <w:bCs/>
          <w:lang w:val="vi-VN"/>
        </w:rPr>
        <w:t>Adapter</w:t>
      </w:r>
    </w:p>
    <w:p w14:paraId="39991D7F">
      <w:pPr>
        <w:numPr>
          <w:ilvl w:val="0"/>
          <w:numId w:val="0"/>
        </w:numPr>
        <w:spacing w:line="360" w:lineRule="auto"/>
        <w:rPr>
          <w:rFonts w:hint="default"/>
          <w:lang w:val="vi-VN"/>
        </w:rPr>
      </w:pPr>
      <w:r>
        <w:rPr>
          <w:rFonts w:hint="default"/>
          <w:lang w:val="vi-VN"/>
        </w:rPr>
        <w:t>- Mẫu thiết kế cho phép các đối tượng có giao diện không tương thích có thể cộng tác với nhau (chuyển đổi interface của một lớp thành interface khác mà client mong đợi).</w:t>
      </w:r>
    </w:p>
    <w:p w14:paraId="04A155E6">
      <w:pPr>
        <w:numPr>
          <w:ilvl w:val="0"/>
          <w:numId w:val="0"/>
        </w:numPr>
        <w:spacing w:line="360" w:lineRule="auto"/>
        <w:rPr>
          <w:rFonts w:hint="default"/>
          <w:lang w:val="vi-VN"/>
        </w:rPr>
      </w:pPr>
      <w:r>
        <w:rPr>
          <w:rFonts w:hint="default"/>
          <w:lang w:val="vi-VN"/>
        </w:rPr>
        <w:t>- Khả năng áp dụng:</w:t>
      </w:r>
    </w:p>
    <w:p w14:paraId="11566BA0">
      <w:pPr>
        <w:numPr>
          <w:ilvl w:val="0"/>
          <w:numId w:val="35"/>
        </w:numPr>
        <w:spacing w:line="360" w:lineRule="auto"/>
        <w:ind w:left="780" w:leftChars="0" w:hanging="420" w:firstLineChars="0"/>
        <w:rPr>
          <w:rFonts w:hint="default"/>
          <w:lang w:val="vi-VN"/>
        </w:rPr>
      </w:pPr>
      <w:r>
        <w:rPr>
          <w:rFonts w:hint="default"/>
          <w:lang w:val="vi-VN"/>
        </w:rPr>
        <w:t>Khi muốn sử dụng một số lớp hiện có nhưng giao diện của lớp đó không tương thích với phần còn lại của mã.</w:t>
      </w:r>
    </w:p>
    <w:p w14:paraId="20BDBCBB">
      <w:pPr>
        <w:numPr>
          <w:ilvl w:val="0"/>
          <w:numId w:val="35"/>
        </w:numPr>
        <w:spacing w:line="360" w:lineRule="auto"/>
        <w:ind w:left="780" w:leftChars="0" w:hanging="420" w:firstLineChars="0"/>
        <w:rPr>
          <w:rFonts w:hint="default"/>
          <w:lang w:val="vi-VN"/>
        </w:rPr>
      </w:pPr>
      <w:r>
        <w:rPr>
          <w:rFonts w:hint="default"/>
          <w:lang w:val="vi-VN"/>
        </w:rPr>
        <w:t>Khi bạn muốn tái sử dụng một số lớp con hiện có thiếu một số chức năng chung không thể thêm vào lớp cha.</w:t>
      </w:r>
    </w:p>
    <w:p w14:paraId="5FDB9153">
      <w:pPr>
        <w:numPr>
          <w:numId w:val="0"/>
        </w:numPr>
        <w:spacing w:line="360" w:lineRule="auto"/>
        <w:rPr>
          <w:rFonts w:hint="default"/>
          <w:lang w:val="vi-VN"/>
        </w:rPr>
      </w:pPr>
      <w:r>
        <w:rPr>
          <w:rFonts w:hint="default"/>
          <w:lang w:val="vi-VN"/>
        </w:rPr>
        <w:t>- Ưu điểm:</w:t>
      </w:r>
    </w:p>
    <w:p w14:paraId="31917191">
      <w:pPr>
        <w:numPr>
          <w:ilvl w:val="0"/>
          <w:numId w:val="35"/>
        </w:numPr>
        <w:spacing w:line="360" w:lineRule="auto"/>
        <w:ind w:left="780" w:leftChars="0" w:hanging="420" w:firstLineChars="0"/>
        <w:rPr>
          <w:rFonts w:hint="default"/>
          <w:lang w:val="vi-VN"/>
        </w:rPr>
      </w:pPr>
      <w:r>
        <w:rPr>
          <w:rFonts w:hint="default"/>
          <w:lang w:val="vi-VN"/>
        </w:rPr>
        <w:t>Nguyên tắc trách nhiệm đơn lẻ.</w:t>
      </w:r>
    </w:p>
    <w:p w14:paraId="77251060">
      <w:pPr>
        <w:numPr>
          <w:ilvl w:val="0"/>
          <w:numId w:val="35"/>
        </w:numPr>
        <w:spacing w:line="360" w:lineRule="auto"/>
        <w:ind w:left="780" w:leftChars="0" w:hanging="420" w:firstLineChars="0"/>
        <w:rPr>
          <w:rFonts w:hint="default"/>
          <w:lang w:val="vi-VN"/>
        </w:rPr>
      </w:pPr>
      <w:r>
        <w:rPr>
          <w:rFonts w:hint="default"/>
          <w:lang w:val="vi-VN"/>
        </w:rPr>
        <w:t>Nguyên tắc mở/đóng.</w:t>
      </w:r>
    </w:p>
    <w:p w14:paraId="3251FC57">
      <w:pPr>
        <w:numPr>
          <w:numId w:val="0"/>
        </w:numPr>
        <w:spacing w:line="360" w:lineRule="auto"/>
        <w:rPr>
          <w:rFonts w:hint="default"/>
          <w:lang w:val="vi-VN"/>
        </w:rPr>
      </w:pPr>
      <w:r>
        <w:rPr>
          <w:rFonts w:hint="default"/>
          <w:lang w:val="vi-VN"/>
        </w:rPr>
        <w:t>- Nhược điểm:</w:t>
      </w:r>
    </w:p>
    <w:p w14:paraId="432B06EE">
      <w:pPr>
        <w:numPr>
          <w:ilvl w:val="0"/>
          <w:numId w:val="35"/>
        </w:numPr>
        <w:spacing w:line="360" w:lineRule="auto"/>
        <w:ind w:left="780" w:leftChars="0" w:hanging="420" w:firstLineChars="0"/>
        <w:rPr>
          <w:rFonts w:hint="default"/>
          <w:lang w:val="vi-VN"/>
        </w:rPr>
      </w:pPr>
      <w:r>
        <w:rPr>
          <w:rFonts w:hint="default"/>
          <w:lang w:val="vi-VN"/>
        </w:rPr>
        <w:t>Độ phức tạp chung của mã tăng lên.</w:t>
      </w:r>
    </w:p>
    <w:p w14:paraId="0E0FB73C">
      <w:pPr>
        <w:numPr>
          <w:ilvl w:val="0"/>
          <w:numId w:val="34"/>
        </w:numPr>
        <w:spacing w:line="360" w:lineRule="auto"/>
        <w:outlineLvl w:val="2"/>
        <w:rPr>
          <w:rFonts w:hint="default"/>
          <w:b/>
          <w:bCs/>
          <w:lang w:val="vi-VN"/>
        </w:rPr>
      </w:pPr>
      <w:r>
        <w:rPr>
          <w:rFonts w:hint="default"/>
          <w:b/>
          <w:bCs/>
          <w:lang w:val="vi-VN"/>
        </w:rPr>
        <w:t>Decorator</w:t>
      </w:r>
    </w:p>
    <w:p w14:paraId="0A0455E3">
      <w:pPr>
        <w:numPr>
          <w:ilvl w:val="0"/>
          <w:numId w:val="0"/>
        </w:numPr>
        <w:spacing w:line="360" w:lineRule="auto"/>
        <w:rPr>
          <w:rFonts w:hint="default"/>
          <w:lang w:val="vi-VN"/>
        </w:rPr>
      </w:pPr>
      <w:r>
        <w:rPr>
          <w:rFonts w:hint="default"/>
          <w:lang w:val="vi-VN"/>
        </w:rPr>
        <w:t>- Mở rộng chức năng của đối tượng một cách linh hoạt mà không cần thay đổi cấu trúc của nó. Bằng cách đặt các đối tượng này bên trong các đối tượng bao bọc đặc biệt chứa các hành vi đó.</w:t>
      </w:r>
    </w:p>
    <w:p w14:paraId="0069CF15">
      <w:pPr>
        <w:numPr>
          <w:ilvl w:val="0"/>
          <w:numId w:val="0"/>
        </w:numPr>
        <w:spacing w:line="360" w:lineRule="auto"/>
        <w:rPr>
          <w:rFonts w:hint="default"/>
          <w:lang w:val="vi-VN"/>
        </w:rPr>
      </w:pPr>
      <w:r>
        <w:rPr>
          <w:rFonts w:hint="default"/>
          <w:lang w:val="vi-VN"/>
        </w:rPr>
        <w:t>- Khả năng áp dụng:</w:t>
      </w:r>
    </w:p>
    <w:p w14:paraId="7DEEBB6C">
      <w:pPr>
        <w:numPr>
          <w:ilvl w:val="0"/>
          <w:numId w:val="36"/>
        </w:numPr>
        <w:spacing w:line="360" w:lineRule="auto"/>
        <w:ind w:left="780" w:leftChars="0" w:hanging="420" w:firstLineChars="0"/>
        <w:rPr>
          <w:rFonts w:hint="default"/>
          <w:lang w:val="vi-VN"/>
        </w:rPr>
      </w:pPr>
      <w:r>
        <w:rPr>
          <w:rFonts w:hint="default"/>
          <w:lang w:val="vi-VN"/>
        </w:rPr>
        <w:t>Khi cần có khả năng gán các hành vi bổ sung cho các đối tượng khi chạy mà không làm hỏng mã sử dụng các đối tượng này.</w:t>
      </w:r>
    </w:p>
    <w:p w14:paraId="5176A048">
      <w:pPr>
        <w:numPr>
          <w:ilvl w:val="0"/>
          <w:numId w:val="36"/>
        </w:numPr>
        <w:spacing w:line="360" w:lineRule="auto"/>
        <w:ind w:left="780" w:leftChars="0" w:hanging="420" w:firstLineChars="0"/>
        <w:rPr>
          <w:rFonts w:hint="default"/>
          <w:lang w:val="vi-VN"/>
        </w:rPr>
      </w:pPr>
      <w:r>
        <w:rPr>
          <w:rFonts w:hint="default"/>
          <w:lang w:val="vi-VN"/>
        </w:rPr>
        <w:t>Khi việc mở rộng hành vi của đối tượng bằng cách kế thừa trở nên khó khăn hoặc không thể thực hiện được.</w:t>
      </w:r>
    </w:p>
    <w:p w14:paraId="6767D89D">
      <w:pPr>
        <w:numPr>
          <w:numId w:val="0"/>
        </w:numPr>
        <w:spacing w:line="360" w:lineRule="auto"/>
        <w:rPr>
          <w:rFonts w:hint="default"/>
          <w:lang w:val="vi-VN"/>
        </w:rPr>
      </w:pPr>
      <w:r>
        <w:rPr>
          <w:rFonts w:hint="default"/>
          <w:lang w:val="vi-VN"/>
        </w:rPr>
        <w:t>- Ưu điểm:</w:t>
      </w:r>
    </w:p>
    <w:p w14:paraId="1A1FE090">
      <w:pPr>
        <w:numPr>
          <w:ilvl w:val="0"/>
          <w:numId w:val="36"/>
        </w:numPr>
        <w:spacing w:line="360" w:lineRule="auto"/>
        <w:ind w:left="780" w:leftChars="0" w:hanging="420" w:firstLineChars="0"/>
        <w:rPr>
          <w:rFonts w:hint="default"/>
          <w:lang w:val="vi-VN"/>
        </w:rPr>
      </w:pPr>
      <w:r>
        <w:rPr>
          <w:rFonts w:hint="default"/>
          <w:lang w:val="vi-VN"/>
        </w:rPr>
        <w:t>Mở rộng hành vi của một đối tượng mà không cần tạo lớp con mới.</w:t>
      </w:r>
    </w:p>
    <w:p w14:paraId="3BEB8701">
      <w:pPr>
        <w:numPr>
          <w:ilvl w:val="0"/>
          <w:numId w:val="36"/>
        </w:numPr>
        <w:spacing w:line="360" w:lineRule="auto"/>
        <w:ind w:left="780" w:leftChars="0" w:hanging="420" w:firstLineChars="0"/>
        <w:rPr>
          <w:rFonts w:hint="default"/>
          <w:lang w:val="vi-VN"/>
        </w:rPr>
      </w:pPr>
      <w:r>
        <w:rPr>
          <w:rFonts w:hint="default"/>
          <w:lang w:val="vi-VN"/>
        </w:rPr>
        <w:t>Thêm hoặc xóa trách nhiệm khỏi một đối tượng khi chạy.</w:t>
      </w:r>
    </w:p>
    <w:p w14:paraId="67C18040">
      <w:pPr>
        <w:numPr>
          <w:ilvl w:val="0"/>
          <w:numId w:val="36"/>
        </w:numPr>
        <w:spacing w:line="360" w:lineRule="auto"/>
        <w:ind w:left="780" w:leftChars="0" w:hanging="420" w:firstLineChars="0"/>
        <w:rPr>
          <w:rFonts w:hint="default"/>
          <w:lang w:val="vi-VN"/>
        </w:rPr>
      </w:pPr>
      <w:r>
        <w:rPr>
          <w:rFonts w:hint="default"/>
          <w:lang w:val="vi-VN"/>
        </w:rPr>
        <w:t>Có thể kết hợp nhiều hành vi bằng cách gói một đối tượng vào nhiều trình trang trí.</w:t>
      </w:r>
    </w:p>
    <w:p w14:paraId="053D220D">
      <w:pPr>
        <w:numPr>
          <w:ilvl w:val="0"/>
          <w:numId w:val="36"/>
        </w:numPr>
        <w:spacing w:line="360" w:lineRule="auto"/>
        <w:ind w:left="780" w:leftChars="0" w:hanging="420" w:firstLineChars="0"/>
        <w:rPr>
          <w:rFonts w:hint="default"/>
          <w:lang w:val="vi-VN"/>
        </w:rPr>
      </w:pPr>
      <w:r>
        <w:rPr>
          <w:rFonts w:hint="default"/>
          <w:lang w:val="vi-VN"/>
        </w:rPr>
        <w:t>Nguyên tắc trách nhiệm đơn lẻ.</w:t>
      </w:r>
    </w:p>
    <w:p w14:paraId="28B717A2">
      <w:pPr>
        <w:numPr>
          <w:numId w:val="0"/>
        </w:numPr>
        <w:spacing w:line="360" w:lineRule="auto"/>
        <w:rPr>
          <w:rFonts w:hint="default"/>
          <w:lang w:val="vi-VN"/>
        </w:rPr>
      </w:pPr>
      <w:r>
        <w:rPr>
          <w:rFonts w:hint="default"/>
          <w:lang w:val="vi-VN"/>
        </w:rPr>
        <w:t>- Nhược điểm:</w:t>
      </w:r>
    </w:p>
    <w:p w14:paraId="4C6E24D9">
      <w:pPr>
        <w:numPr>
          <w:ilvl w:val="0"/>
          <w:numId w:val="36"/>
        </w:numPr>
        <w:spacing w:line="360" w:lineRule="auto"/>
        <w:ind w:left="780" w:leftChars="0" w:hanging="420" w:firstLineChars="0"/>
        <w:rPr>
          <w:rFonts w:hint="default"/>
          <w:lang w:val="vi-VN"/>
        </w:rPr>
      </w:pPr>
      <w:r>
        <w:rPr>
          <w:rFonts w:hint="default"/>
          <w:lang w:val="vi-VN"/>
        </w:rPr>
        <w:t>Khó để xóa lớp bao cụ thể khỏi ngăn xếp lớp bao.</w:t>
      </w:r>
    </w:p>
    <w:p w14:paraId="30A21BFA">
      <w:pPr>
        <w:numPr>
          <w:ilvl w:val="0"/>
          <w:numId w:val="36"/>
        </w:numPr>
        <w:spacing w:line="360" w:lineRule="auto"/>
        <w:ind w:left="780" w:leftChars="0" w:hanging="420" w:firstLineChars="0"/>
        <w:rPr>
          <w:rFonts w:hint="default"/>
          <w:lang w:val="vi-VN"/>
        </w:rPr>
      </w:pPr>
      <w:r>
        <w:rPr>
          <w:rFonts w:hint="default"/>
          <w:lang w:val="vi-VN"/>
        </w:rPr>
        <w:t>Khó để triển khai một trình trang trí theo cách mà hành vi của nó không phụ thuộc vào thứ tự trong ngăn xếp trình trang trí.</w:t>
      </w:r>
    </w:p>
    <w:p w14:paraId="41755281">
      <w:pPr>
        <w:numPr>
          <w:ilvl w:val="0"/>
          <w:numId w:val="36"/>
        </w:numPr>
        <w:spacing w:line="360" w:lineRule="auto"/>
        <w:ind w:left="780" w:leftChars="0" w:hanging="420" w:firstLineChars="0"/>
        <w:rPr>
          <w:rFonts w:hint="default"/>
          <w:lang w:val="vi-VN"/>
        </w:rPr>
      </w:pPr>
      <w:r>
        <w:rPr>
          <w:rFonts w:hint="default"/>
          <w:lang w:val="vi-VN"/>
        </w:rPr>
        <w:t>Mã cấu hình ban đầu của các lớp không đẹp.</w:t>
      </w:r>
    </w:p>
    <w:p w14:paraId="19C6B6FA">
      <w:pPr>
        <w:numPr>
          <w:ilvl w:val="0"/>
          <w:numId w:val="28"/>
        </w:numPr>
        <w:spacing w:line="360" w:lineRule="auto"/>
        <w:ind w:leftChars="0"/>
        <w:outlineLvl w:val="1"/>
        <w:rPr>
          <w:rFonts w:hint="default"/>
          <w:b/>
          <w:bCs/>
          <w:lang w:val="vi-VN"/>
        </w:rPr>
      </w:pPr>
      <w:r>
        <w:rPr>
          <w:rFonts w:hint="default"/>
          <w:b/>
          <w:bCs/>
          <w:lang w:val="vi-VN"/>
        </w:rPr>
        <w:t>Các mẫu tương tác (Behavioral Pattern)</w:t>
      </w:r>
    </w:p>
    <w:p w14:paraId="102F5697">
      <w:pPr>
        <w:numPr>
          <w:ilvl w:val="0"/>
          <w:numId w:val="0"/>
        </w:numPr>
        <w:spacing w:line="360" w:lineRule="auto"/>
        <w:rPr>
          <w:rFonts w:hint="default"/>
          <w:lang w:val="vi-VN"/>
        </w:rPr>
      </w:pPr>
      <w:r>
        <w:rPr>
          <w:rFonts w:hint="default"/>
          <w:lang w:val="vi-VN"/>
        </w:rPr>
        <w:t>- Dùng trong thực hiện các hành vi của đối tượng, sự giao tiếp giữa các object với nhau.</w:t>
      </w:r>
    </w:p>
    <w:p w14:paraId="6BE7D4F0">
      <w:pPr>
        <w:numPr>
          <w:ilvl w:val="0"/>
          <w:numId w:val="0"/>
        </w:numPr>
        <w:spacing w:line="360" w:lineRule="auto"/>
        <w:rPr>
          <w:rFonts w:hint="default"/>
          <w:lang w:val="vi-VN"/>
        </w:rPr>
      </w:pPr>
      <w:r>
        <w:rPr>
          <w:rFonts w:hint="default"/>
          <w:lang w:val="vi-VN"/>
        </w:rPr>
        <w:t>- Gồm: Interpreter, Template Method, Chain of Responsibility, Command, Iterator, Mediator, Memento, Observer, State, Strategy và Visitor.</w:t>
      </w:r>
    </w:p>
    <w:p w14:paraId="312D71E9">
      <w:pPr>
        <w:numPr>
          <w:ilvl w:val="0"/>
          <w:numId w:val="37"/>
        </w:numPr>
        <w:spacing w:line="360" w:lineRule="auto"/>
        <w:outlineLvl w:val="2"/>
        <w:rPr>
          <w:rFonts w:hint="default"/>
          <w:b/>
          <w:bCs/>
          <w:lang w:val="vi-VN"/>
        </w:rPr>
      </w:pPr>
      <w:r>
        <w:rPr>
          <w:rFonts w:hint="default"/>
          <w:b/>
          <w:bCs/>
          <w:lang w:val="vi-VN"/>
        </w:rPr>
        <w:t>Observer</w:t>
      </w:r>
    </w:p>
    <w:p w14:paraId="086C0EC4">
      <w:pPr>
        <w:numPr>
          <w:ilvl w:val="0"/>
          <w:numId w:val="0"/>
        </w:numPr>
        <w:spacing w:line="360" w:lineRule="auto"/>
        <w:rPr>
          <w:rFonts w:hint="default"/>
          <w:lang w:val="vi-VN"/>
        </w:rPr>
      </w:pPr>
      <w:r>
        <w:rPr>
          <w:rFonts w:hint="default"/>
          <w:lang w:val="vi-VN"/>
        </w:rPr>
        <w:t>- Xác định cơ chế để đăng ký thông báo cho nhiều đối tượng về bất kỳ sự kiện nào xảy ra với đối tượng mà chúng đang quan sát.</w:t>
      </w:r>
    </w:p>
    <w:p w14:paraId="4582BE69">
      <w:pPr>
        <w:numPr>
          <w:ilvl w:val="0"/>
          <w:numId w:val="0"/>
        </w:numPr>
        <w:spacing w:line="360" w:lineRule="auto"/>
        <w:rPr>
          <w:rFonts w:hint="default"/>
          <w:lang w:val="vi-VN"/>
        </w:rPr>
      </w:pPr>
      <w:r>
        <w:rPr>
          <w:rFonts w:hint="default"/>
          <w:lang w:val="vi-VN"/>
        </w:rPr>
        <w:t>- Các đối tượng riêng lẻ có thể đăng ký hoặc hủy đăng ký luồng sự kiện đến từ đối tượng được quan sát.</w:t>
      </w:r>
    </w:p>
    <w:p w14:paraId="729C4EA3">
      <w:pPr>
        <w:numPr>
          <w:ilvl w:val="0"/>
          <w:numId w:val="0"/>
        </w:numPr>
        <w:spacing w:line="360" w:lineRule="auto"/>
        <w:rPr>
          <w:rFonts w:hint="default"/>
          <w:lang w:val="vi-VN"/>
        </w:rPr>
      </w:pPr>
      <w:r>
        <w:rPr>
          <w:rFonts w:hint="default"/>
          <w:lang w:val="vi-VN"/>
        </w:rPr>
        <w:t>- Khả năng áp dụng:</w:t>
      </w:r>
    </w:p>
    <w:p w14:paraId="50082DE4">
      <w:pPr>
        <w:numPr>
          <w:ilvl w:val="0"/>
          <w:numId w:val="38"/>
        </w:numPr>
        <w:spacing w:line="360" w:lineRule="auto"/>
        <w:ind w:left="780" w:leftChars="0" w:hanging="420" w:firstLineChars="0"/>
        <w:rPr>
          <w:rFonts w:hint="default"/>
          <w:lang w:val="vi-VN"/>
        </w:rPr>
      </w:pPr>
      <w:r>
        <w:rPr>
          <w:rFonts w:hint="default"/>
          <w:lang w:val="vi-VN"/>
        </w:rPr>
        <w:t>Khi việc thay đổi trạng thái của một đối tượng có thể yêu cầu phải thay đổi các đối tượng khác và tập hợp các đối tượng thực tế không được biết trước hoặc thay đổi một cách linh hoạt.</w:t>
      </w:r>
    </w:p>
    <w:p w14:paraId="20AD006B">
      <w:pPr>
        <w:numPr>
          <w:ilvl w:val="0"/>
          <w:numId w:val="38"/>
        </w:numPr>
        <w:spacing w:line="360" w:lineRule="auto"/>
        <w:ind w:left="780" w:leftChars="0" w:hanging="420" w:firstLineChars="0"/>
        <w:rPr>
          <w:rFonts w:hint="default"/>
          <w:lang w:val="vi-VN"/>
        </w:rPr>
      </w:pPr>
      <w:r>
        <w:rPr>
          <w:rFonts w:hint="default"/>
          <w:lang w:val="vi-VN"/>
        </w:rPr>
        <w:t>Khi một số đối tượng trong ứng dụng của bạn phải quan sát những đối tượng khác, nhưng chỉ trong thời gian giới hạn hoặc trong những trường hợp cụ thể.</w:t>
      </w:r>
    </w:p>
    <w:p w14:paraId="4FFD122F">
      <w:pPr>
        <w:numPr>
          <w:ilvl w:val="0"/>
          <w:numId w:val="0"/>
        </w:numPr>
        <w:spacing w:line="360" w:lineRule="auto"/>
        <w:rPr>
          <w:rFonts w:hint="default"/>
          <w:lang w:val="vi-VN"/>
        </w:rPr>
      </w:pPr>
      <w:r>
        <w:rPr>
          <w:rFonts w:hint="default"/>
          <w:lang w:val="vi-VN"/>
        </w:rPr>
        <w:t>- Ưu điểm:</w:t>
      </w:r>
    </w:p>
    <w:p w14:paraId="237A96A1">
      <w:pPr>
        <w:numPr>
          <w:ilvl w:val="0"/>
          <w:numId w:val="38"/>
        </w:numPr>
        <w:spacing w:line="360" w:lineRule="auto"/>
        <w:ind w:left="780" w:leftChars="0" w:hanging="420" w:firstLineChars="0"/>
        <w:rPr>
          <w:rFonts w:hint="default"/>
          <w:lang w:val="vi-VN"/>
        </w:rPr>
      </w:pPr>
      <w:r>
        <w:rPr>
          <w:rFonts w:hint="default"/>
          <w:lang w:val="vi-VN"/>
        </w:rPr>
        <w:t>Tuân thủ nguyên tắc mở/đóng.</w:t>
      </w:r>
    </w:p>
    <w:p w14:paraId="1085403E">
      <w:pPr>
        <w:numPr>
          <w:ilvl w:val="0"/>
          <w:numId w:val="38"/>
        </w:numPr>
        <w:spacing w:line="360" w:lineRule="auto"/>
        <w:ind w:left="780" w:leftChars="0" w:hanging="420" w:firstLineChars="0"/>
        <w:rPr>
          <w:rFonts w:hint="default"/>
          <w:lang w:val="vi-VN"/>
        </w:rPr>
      </w:pPr>
      <w:r>
        <w:rPr>
          <w:rFonts w:hint="default"/>
          <w:lang w:val="vi-VN"/>
        </w:rPr>
        <w:t>Có thể thiết lập mối quan hệ giữa các đối tượng khi chạy.</w:t>
      </w:r>
    </w:p>
    <w:p w14:paraId="429B685F">
      <w:pPr>
        <w:numPr>
          <w:ilvl w:val="0"/>
          <w:numId w:val="0"/>
        </w:numPr>
        <w:spacing w:line="360" w:lineRule="auto"/>
        <w:rPr>
          <w:rFonts w:hint="default"/>
          <w:lang w:val="vi-VN"/>
        </w:rPr>
      </w:pPr>
      <w:r>
        <w:rPr>
          <w:rFonts w:hint="default"/>
          <w:lang w:val="vi-VN"/>
        </w:rPr>
        <w:t>- Nhược điểm: Người đăng ký được thông báo theo thứ tự ngẫu nhiên.</w:t>
      </w:r>
    </w:p>
    <w:p w14:paraId="223575E1">
      <w:pPr>
        <w:numPr>
          <w:ilvl w:val="0"/>
          <w:numId w:val="37"/>
        </w:numPr>
        <w:spacing w:line="360" w:lineRule="auto"/>
        <w:ind w:left="0" w:leftChars="0" w:firstLine="0" w:firstLineChars="0"/>
        <w:rPr>
          <w:rFonts w:hint="default"/>
          <w:b/>
          <w:bCs/>
          <w:lang w:val="vi-VN"/>
        </w:rPr>
      </w:pPr>
      <w:r>
        <w:rPr>
          <w:rFonts w:hint="default"/>
          <w:b/>
          <w:bCs/>
          <w:lang w:val="vi-VN"/>
        </w:rPr>
        <w:t>Strategy</w:t>
      </w:r>
    </w:p>
    <w:p w14:paraId="4F56AD98">
      <w:pPr>
        <w:numPr>
          <w:ilvl w:val="0"/>
          <w:numId w:val="0"/>
        </w:numPr>
        <w:spacing w:line="360" w:lineRule="auto"/>
        <w:ind w:leftChars="0"/>
        <w:rPr>
          <w:rFonts w:hint="default"/>
          <w:lang w:val="vi-VN"/>
        </w:rPr>
      </w:pPr>
      <w:r>
        <w:rPr>
          <w:rFonts w:hint="default"/>
          <w:lang w:val="vi-VN"/>
        </w:rPr>
        <w:t>- Mẫu thiết kế cho phép xác định một họ thuật toán, đưa từng thuật toán vào một lớp riêng biệt và làm cho các đối tượng có thể hoán đổi cho nhau.</w:t>
      </w:r>
    </w:p>
    <w:p w14:paraId="7101CD53">
      <w:pPr>
        <w:numPr>
          <w:ilvl w:val="0"/>
          <w:numId w:val="0"/>
        </w:numPr>
        <w:spacing w:line="360" w:lineRule="auto"/>
        <w:ind w:leftChars="0"/>
        <w:rPr>
          <w:rFonts w:hint="default"/>
          <w:lang w:val="vi-VN"/>
        </w:rPr>
      </w:pPr>
      <w:r>
        <w:rPr>
          <w:rFonts w:hint="default"/>
          <w:lang w:val="vi-VN"/>
        </w:rPr>
        <w:t>- Khả năng áp dung:</w:t>
      </w:r>
    </w:p>
    <w:p w14:paraId="676BADD8">
      <w:pPr>
        <w:numPr>
          <w:ilvl w:val="0"/>
          <w:numId w:val="39"/>
        </w:numPr>
        <w:spacing w:line="360" w:lineRule="auto"/>
        <w:ind w:left="780" w:leftChars="0" w:hanging="420" w:firstLineChars="0"/>
        <w:rPr>
          <w:rFonts w:hint="default"/>
          <w:lang w:val="vi-VN"/>
        </w:rPr>
      </w:pPr>
      <w:r>
        <w:rPr>
          <w:rFonts w:hint="default"/>
          <w:lang w:val="vi-VN"/>
        </w:rPr>
        <w:t>Khi muốn sử dụng các biến thể khác nhau của một thuật toán trong một đối tượng và có thể chuyển đổi từ thuật toán này sang thuật toán khác trong thời gian chạy.</w:t>
      </w:r>
    </w:p>
    <w:p w14:paraId="604B5962">
      <w:pPr>
        <w:numPr>
          <w:ilvl w:val="0"/>
          <w:numId w:val="39"/>
        </w:numPr>
        <w:spacing w:line="360" w:lineRule="auto"/>
        <w:ind w:left="780" w:leftChars="0" w:hanging="420" w:firstLineChars="0"/>
        <w:rPr>
          <w:rFonts w:hint="default"/>
          <w:lang w:val="vi-VN"/>
        </w:rPr>
      </w:pPr>
      <w:r>
        <w:rPr>
          <w:rFonts w:hint="default"/>
          <w:lang w:val="vi-VN"/>
        </w:rPr>
        <w:t>Khi có nhiều lớp tương tự nhau chỉ khác nhau ở cách thực hiện một số hành vi.</w:t>
      </w:r>
    </w:p>
    <w:p w14:paraId="491DE9DB">
      <w:pPr>
        <w:numPr>
          <w:ilvl w:val="0"/>
          <w:numId w:val="39"/>
        </w:numPr>
        <w:spacing w:line="360" w:lineRule="auto"/>
        <w:ind w:left="780" w:leftChars="0" w:hanging="420" w:firstLineChars="0"/>
        <w:rPr>
          <w:rFonts w:hint="default"/>
          <w:lang w:val="vi-VN"/>
        </w:rPr>
      </w:pPr>
      <w:r>
        <w:rPr>
          <w:rFonts w:hint="default"/>
          <w:lang w:val="vi-VN"/>
        </w:rPr>
        <w:t>Sử dụng mẫu để tách biệt logic của một lớp khỏi các chi tiết triển khai của thuật toán có thể không quan trọng trong bối cảnh của logic đó.</w:t>
      </w:r>
    </w:p>
    <w:p w14:paraId="341A6C7F">
      <w:pPr>
        <w:numPr>
          <w:ilvl w:val="0"/>
          <w:numId w:val="39"/>
        </w:numPr>
        <w:spacing w:line="360" w:lineRule="auto"/>
        <w:ind w:left="780" w:leftChars="0" w:hanging="420" w:firstLineChars="0"/>
        <w:rPr>
          <w:rFonts w:hint="default"/>
          <w:lang w:val="vi-VN"/>
        </w:rPr>
      </w:pPr>
      <w:r>
        <w:rPr>
          <w:rFonts w:hint="default"/>
          <w:lang w:val="vi-VN"/>
        </w:rPr>
        <w:t>Khi một lớp có câu lệnh điều kiện lớn chuyển đổi giữa các biến thể khác nhau của cùng một thuật toán.</w:t>
      </w:r>
    </w:p>
    <w:p w14:paraId="31DCCC24">
      <w:pPr>
        <w:numPr>
          <w:numId w:val="0"/>
        </w:numPr>
        <w:spacing w:line="360" w:lineRule="auto"/>
        <w:rPr>
          <w:rFonts w:hint="default"/>
          <w:lang w:val="vi-VN"/>
        </w:rPr>
      </w:pPr>
      <w:r>
        <w:rPr>
          <w:rFonts w:hint="default"/>
          <w:lang w:val="vi-VN"/>
        </w:rPr>
        <w:t>- Ưu điểm:</w:t>
      </w:r>
    </w:p>
    <w:p w14:paraId="276F87ED">
      <w:pPr>
        <w:numPr>
          <w:ilvl w:val="0"/>
          <w:numId w:val="39"/>
        </w:numPr>
        <w:spacing w:line="360" w:lineRule="auto"/>
        <w:ind w:left="780" w:leftChars="0" w:hanging="420" w:firstLineChars="0"/>
        <w:rPr>
          <w:rFonts w:hint="default"/>
          <w:lang w:val="vi-VN"/>
        </w:rPr>
      </w:pPr>
      <w:r>
        <w:rPr>
          <w:rFonts w:hint="default"/>
          <w:lang w:val="vi-VN"/>
        </w:rPr>
        <w:t>Hoán đổi các thuật toán được sử dụng bên trong một đối tượng khi chạy.</w:t>
      </w:r>
    </w:p>
    <w:p w14:paraId="02FD284F">
      <w:pPr>
        <w:numPr>
          <w:ilvl w:val="0"/>
          <w:numId w:val="39"/>
        </w:numPr>
        <w:spacing w:line="360" w:lineRule="auto"/>
        <w:ind w:left="780" w:leftChars="0" w:hanging="420" w:firstLineChars="0"/>
        <w:rPr>
          <w:rFonts w:hint="default"/>
          <w:lang w:val="vi-VN"/>
        </w:rPr>
      </w:pPr>
      <w:r>
        <w:rPr>
          <w:rFonts w:hint="default"/>
          <w:lang w:val="vi-VN"/>
        </w:rPr>
        <w:t>Tách biệt các chi tiết triển khai của thuật toán khỏi mã sử dụng thuật toán đó.</w:t>
      </w:r>
    </w:p>
    <w:p w14:paraId="63BDB7BD">
      <w:pPr>
        <w:numPr>
          <w:ilvl w:val="0"/>
          <w:numId w:val="39"/>
        </w:numPr>
        <w:spacing w:line="360" w:lineRule="auto"/>
        <w:ind w:left="780" w:leftChars="0" w:hanging="420" w:firstLineChars="0"/>
        <w:rPr>
          <w:rFonts w:hint="default"/>
          <w:lang w:val="vi-VN"/>
        </w:rPr>
      </w:pPr>
      <w:r>
        <w:rPr>
          <w:rFonts w:hint="default"/>
          <w:lang w:val="vi-VN"/>
        </w:rPr>
        <w:t>Có thể thay thế kế thừa bằng thành phần.</w:t>
      </w:r>
    </w:p>
    <w:p w14:paraId="06607651">
      <w:pPr>
        <w:numPr>
          <w:ilvl w:val="0"/>
          <w:numId w:val="39"/>
        </w:numPr>
        <w:spacing w:line="360" w:lineRule="auto"/>
        <w:ind w:left="780" w:leftChars="0" w:hanging="420" w:firstLineChars="0"/>
        <w:rPr>
          <w:rFonts w:hint="default"/>
          <w:lang w:val="vi-VN"/>
        </w:rPr>
      </w:pPr>
      <w:r>
        <w:rPr>
          <w:rFonts w:hint="default"/>
          <w:lang w:val="vi-VN"/>
        </w:rPr>
        <w:t>Nguyên tắc mở/đóng.</w:t>
      </w:r>
    </w:p>
    <w:p w14:paraId="5152D89B">
      <w:pPr>
        <w:numPr>
          <w:numId w:val="0"/>
        </w:numPr>
        <w:spacing w:line="360" w:lineRule="auto"/>
        <w:rPr>
          <w:rFonts w:hint="default"/>
          <w:lang w:val="vi-VN"/>
        </w:rPr>
      </w:pPr>
      <w:r>
        <w:rPr>
          <w:rFonts w:hint="default"/>
          <w:lang w:val="vi-VN"/>
        </w:rPr>
        <w:t>- Nhược điểm:</w:t>
      </w:r>
    </w:p>
    <w:p w14:paraId="7B0F00ED">
      <w:pPr>
        <w:numPr>
          <w:ilvl w:val="0"/>
          <w:numId w:val="39"/>
        </w:numPr>
        <w:spacing w:line="360" w:lineRule="auto"/>
        <w:ind w:left="780" w:leftChars="0" w:hanging="420" w:firstLineChars="0"/>
        <w:rPr>
          <w:rFonts w:hint="default"/>
          <w:lang w:val="vi-VN"/>
        </w:rPr>
      </w:pPr>
      <w:r>
        <w:rPr>
          <w:rFonts w:hint="default"/>
          <w:lang w:val="vi-VN"/>
        </w:rPr>
        <w:t>Mô hình trở nên phức tạp nếu có ít thuật toán và hiếm khi thay đổi.</w:t>
      </w:r>
    </w:p>
    <w:p w14:paraId="77DC48E7">
      <w:pPr>
        <w:numPr>
          <w:ilvl w:val="0"/>
          <w:numId w:val="39"/>
        </w:numPr>
        <w:spacing w:line="360" w:lineRule="auto"/>
        <w:ind w:left="780" w:leftChars="0" w:hanging="420" w:firstLineChars="0"/>
        <w:rPr>
          <w:rFonts w:hint="default"/>
          <w:lang w:val="vi-VN"/>
        </w:rPr>
      </w:pPr>
      <w:r>
        <w:rPr>
          <w:rFonts w:hint="default"/>
          <w:lang w:val="vi-VN"/>
        </w:rPr>
        <w:t>Khách hàng cần nhận thức được sự khác biệt giữa các chiến lược để có thể lựa chọn phù hợp.</w:t>
      </w:r>
    </w:p>
    <w:p w14:paraId="7E7AD8DB">
      <w:pPr>
        <w:numPr>
          <w:ilvl w:val="0"/>
          <w:numId w:val="11"/>
        </w:numPr>
        <w:spacing w:line="360" w:lineRule="auto"/>
        <w:ind w:left="0" w:leftChars="0" w:firstLine="0" w:firstLineChars="0"/>
        <w:outlineLvl w:val="0"/>
        <w:rPr>
          <w:rFonts w:hint="default"/>
          <w:b/>
          <w:bCs/>
          <w:lang w:val="vi-VN"/>
        </w:rPr>
      </w:pPr>
      <w:r>
        <w:rPr>
          <w:rFonts w:hint="default"/>
          <w:b/>
          <w:bCs/>
          <w:lang w:val="vi-VN"/>
        </w:rPr>
        <w:t>Dependency Injection và Inversion of Control</w:t>
      </w:r>
    </w:p>
    <w:p w14:paraId="70FFB68E">
      <w:pPr>
        <w:numPr>
          <w:ilvl w:val="0"/>
          <w:numId w:val="0"/>
        </w:numPr>
        <w:spacing w:line="360" w:lineRule="auto"/>
        <w:ind w:leftChars="0"/>
        <w:outlineLvl w:val="9"/>
        <w:rPr>
          <w:rFonts w:hint="default"/>
          <w:b w:val="0"/>
          <w:bCs w:val="0"/>
          <w:lang w:val="vi-VN"/>
        </w:rPr>
      </w:pPr>
      <w:r>
        <w:rPr>
          <w:rFonts w:hint="default"/>
          <w:b w:val="0"/>
          <w:bCs w:val="0"/>
          <w:lang w:val="vi-VN"/>
        </w:rPr>
        <w:t>- Inversion of Control (IoC) là hướng đi, còn Dependency Injection (DI) là một hiện thực cụ thể.</w:t>
      </w:r>
    </w:p>
    <w:p w14:paraId="480D5332">
      <w:pPr>
        <w:numPr>
          <w:ilvl w:val="0"/>
          <w:numId w:val="40"/>
        </w:numPr>
        <w:spacing w:line="360" w:lineRule="auto"/>
        <w:ind w:leftChars="0"/>
        <w:outlineLvl w:val="1"/>
        <w:rPr>
          <w:rFonts w:hint="default"/>
          <w:b/>
          <w:bCs/>
          <w:lang w:val="vi-VN"/>
        </w:rPr>
      </w:pPr>
      <w:r>
        <w:rPr>
          <w:rFonts w:hint="default"/>
          <w:b/>
          <w:bCs/>
          <w:lang w:val="vi-VN"/>
        </w:rPr>
        <w:t>Inversion of Control (IoC)</w:t>
      </w:r>
      <w:bookmarkStart w:id="0" w:name="_GoBack"/>
      <w:bookmarkEnd w:id="0"/>
    </w:p>
    <w:p w14:paraId="5026B2FC">
      <w:pPr>
        <w:numPr>
          <w:ilvl w:val="0"/>
          <w:numId w:val="0"/>
        </w:numPr>
        <w:spacing w:line="360" w:lineRule="auto"/>
        <w:outlineLvl w:val="9"/>
        <w:rPr>
          <w:rFonts w:hint="default"/>
          <w:b w:val="0"/>
          <w:bCs w:val="0"/>
          <w:lang w:val="vi-VN"/>
        </w:rPr>
      </w:pPr>
      <w:r>
        <w:rPr>
          <w:rFonts w:hint="default"/>
          <w:b w:val="0"/>
          <w:bCs w:val="0"/>
          <w:lang w:val="vi-VN"/>
        </w:rPr>
        <w:t>- Là một nguyên tắc thiết kế mà các đối tượng không kiểm soát việc tạo hoặc quản lý các phụ thuộc của chúng, thay vào đó, chúng nhận các phụ thuộc từ bên ngoài.</w:t>
      </w:r>
    </w:p>
    <w:p w14:paraId="70F548BE">
      <w:pPr>
        <w:numPr>
          <w:ilvl w:val="0"/>
          <w:numId w:val="0"/>
        </w:numPr>
        <w:spacing w:line="360" w:lineRule="auto"/>
        <w:outlineLvl w:val="9"/>
        <w:rPr>
          <w:rFonts w:hint="default"/>
          <w:b w:val="0"/>
          <w:bCs w:val="0"/>
          <w:lang w:val="vi-VN"/>
        </w:rPr>
      </w:pPr>
      <w:r>
        <w:rPr>
          <w:rFonts w:hint="default"/>
          <w:b w:val="0"/>
          <w:bCs w:val="0"/>
          <w:lang w:val="vi-VN"/>
        </w:rPr>
        <w:t>- IoC giúp cải thiện khả năng mở rộng và bảo trì của mã nguồn bằng cách tách biệt việc khởi tạo và logic nghiệp vụ. Trong IoC, trách nhiệm cung cấp các phụ thuộc được giao cho một IoC container.</w:t>
      </w:r>
    </w:p>
    <w:p w14:paraId="620F896E">
      <w:pPr>
        <w:numPr>
          <w:ilvl w:val="0"/>
          <w:numId w:val="0"/>
        </w:numPr>
        <w:spacing w:line="360" w:lineRule="auto"/>
        <w:outlineLvl w:val="9"/>
        <w:rPr>
          <w:rFonts w:hint="default"/>
          <w:b w:val="0"/>
          <w:bCs w:val="0"/>
          <w:lang w:val="vi-VN"/>
        </w:rPr>
      </w:pPr>
      <w:r>
        <w:rPr>
          <w:rFonts w:hint="default"/>
          <w:b w:val="0"/>
          <w:bCs w:val="0"/>
          <w:lang w:val="vi-VN"/>
        </w:rPr>
        <w:t>- Các loại IoC phổ biến:</w:t>
      </w:r>
    </w:p>
    <w:p w14:paraId="3902E18B">
      <w:pPr>
        <w:numPr>
          <w:ilvl w:val="0"/>
          <w:numId w:val="41"/>
        </w:numPr>
        <w:spacing w:line="360" w:lineRule="auto"/>
        <w:ind w:left="780" w:leftChars="0" w:hanging="420" w:firstLineChars="0"/>
        <w:outlineLvl w:val="9"/>
        <w:rPr>
          <w:rFonts w:hint="default"/>
          <w:b w:val="0"/>
          <w:bCs w:val="0"/>
          <w:lang w:val="vi-VN"/>
        </w:rPr>
      </w:pPr>
      <w:r>
        <w:rPr>
          <w:rFonts w:hint="default"/>
          <w:b/>
          <w:bCs/>
          <w:lang w:val="vi-VN"/>
        </w:rPr>
        <w:t>Dependency Injection (DI)</w:t>
      </w:r>
      <w:r>
        <w:rPr>
          <w:rFonts w:hint="default"/>
          <w:b w:val="0"/>
          <w:bCs w:val="0"/>
          <w:lang w:val="vi-VN"/>
        </w:rPr>
        <w:t>: Là cách phổ biến để thực hiện IoC. Các phụ thuộc của đối tượng được tiêm vào đối tượng thông qua phương thức khởi tạo, phương thức cập nhật hoặc gán trực tiếp vào thuộc tính tĩnh của đối tượng.</w:t>
      </w:r>
    </w:p>
    <w:p w14:paraId="17CC20EB">
      <w:pPr>
        <w:numPr>
          <w:ilvl w:val="0"/>
          <w:numId w:val="41"/>
        </w:numPr>
        <w:spacing w:line="360" w:lineRule="auto"/>
        <w:ind w:left="780" w:leftChars="0" w:hanging="420" w:firstLineChars="0"/>
        <w:outlineLvl w:val="9"/>
        <w:rPr>
          <w:rFonts w:hint="default"/>
          <w:b w:val="0"/>
          <w:bCs w:val="0"/>
          <w:lang w:val="vi-VN"/>
        </w:rPr>
      </w:pPr>
      <w:r>
        <w:rPr>
          <w:rFonts w:hint="default"/>
          <w:b/>
          <w:bCs/>
          <w:lang w:val="vi-VN"/>
        </w:rPr>
        <w:t>Event-based IoC</w:t>
      </w:r>
      <w:r>
        <w:rPr>
          <w:rFonts w:hint="default"/>
          <w:b w:val="0"/>
          <w:bCs w:val="0"/>
          <w:lang w:val="vi-VN"/>
        </w:rPr>
        <w:t>: Đối tượng đăng ký các sự kiện với một event listener. Khi một sự kiện xảy ra, container sẽ gọi các phương thức tương ứng.</w:t>
      </w:r>
    </w:p>
    <w:p w14:paraId="55FE9BE8">
      <w:pPr>
        <w:numPr>
          <w:ilvl w:val="0"/>
          <w:numId w:val="0"/>
        </w:numPr>
        <w:spacing w:line="360" w:lineRule="auto"/>
        <w:outlineLvl w:val="9"/>
        <w:rPr>
          <w:rFonts w:hint="default"/>
          <w:b w:val="0"/>
          <w:bCs w:val="0"/>
          <w:lang w:val="vi-VN"/>
        </w:rPr>
      </w:pPr>
      <w:r>
        <w:rPr>
          <w:rFonts w:hint="default"/>
          <w:b w:val="0"/>
          <w:bCs w:val="0"/>
          <w:lang w:val="vi-VN"/>
        </w:rPr>
        <w:t>- IoC container quản lý vòng đời của các đối tượng và tự động tiêm phụ thuộc. Các lớp được khai báo với annotation như @Autowired, @Component, @Service, @Repository, @Controller,... các phụ thuộc cần thiết sẽ tự động được tiêm vào khi khởi tạo lớp đó.</w:t>
      </w:r>
    </w:p>
    <w:p w14:paraId="540A3A78">
      <w:pPr>
        <w:numPr>
          <w:ilvl w:val="0"/>
          <w:numId w:val="0"/>
        </w:numPr>
        <w:spacing w:line="360" w:lineRule="auto"/>
        <w:rPr>
          <w:rFonts w:hint="default"/>
          <w:lang w:val="vi-VN"/>
        </w:rPr>
      </w:pPr>
      <w:r>
        <w:rPr>
          <w:rFonts w:hint="default"/>
          <w:b/>
          <w:bCs/>
          <w:lang w:val="vi-VN"/>
        </w:rPr>
        <w:t>- Ưu điểm:</w:t>
      </w:r>
    </w:p>
    <w:p w14:paraId="56571509">
      <w:pPr>
        <w:numPr>
          <w:ilvl w:val="0"/>
          <w:numId w:val="41"/>
        </w:numPr>
        <w:spacing w:line="360" w:lineRule="auto"/>
        <w:ind w:left="780" w:leftChars="0" w:hanging="420" w:firstLineChars="0"/>
        <w:rPr>
          <w:rFonts w:hint="default"/>
          <w:lang w:val="vi-VN"/>
        </w:rPr>
      </w:pPr>
      <w:r>
        <w:rPr>
          <w:rFonts w:hint="default"/>
          <w:lang w:val="vi-VN"/>
        </w:rPr>
        <w:t>Các phụ thuộc được liên kết động khi chạy, tăng tính kinh hoạt.</w:t>
      </w:r>
    </w:p>
    <w:p w14:paraId="405BFE41">
      <w:pPr>
        <w:numPr>
          <w:ilvl w:val="0"/>
          <w:numId w:val="41"/>
        </w:numPr>
        <w:spacing w:line="360" w:lineRule="auto"/>
        <w:ind w:left="780" w:leftChars="0" w:hanging="420" w:firstLineChars="0"/>
        <w:rPr>
          <w:rFonts w:hint="default"/>
          <w:lang w:val="vi-VN"/>
        </w:rPr>
      </w:pPr>
      <w:r>
        <w:rPr>
          <w:rFonts w:hint="default"/>
          <w:lang w:val="vi-VN"/>
        </w:rPr>
        <w:t>Quản lý và cập nhật mã dễ dàng.</w:t>
      </w:r>
    </w:p>
    <w:p w14:paraId="035B3722">
      <w:pPr>
        <w:numPr>
          <w:ilvl w:val="0"/>
          <w:numId w:val="41"/>
        </w:numPr>
        <w:spacing w:line="360" w:lineRule="auto"/>
        <w:ind w:left="780" w:leftChars="0" w:hanging="420" w:firstLineChars="0"/>
        <w:rPr>
          <w:rFonts w:hint="default"/>
          <w:lang w:val="vi-VN"/>
        </w:rPr>
      </w:pPr>
      <w:r>
        <w:rPr>
          <w:rFonts w:hint="default"/>
          <w:lang w:val="vi-VN"/>
        </w:rPr>
        <w:t>Đơn giản hóa quá trình thử nghiệm, sử dụng các đối tượng giả thay thế các triển khai thực tế.</w:t>
      </w:r>
    </w:p>
    <w:p w14:paraId="5CCEE513">
      <w:pPr>
        <w:numPr>
          <w:ilvl w:val="0"/>
          <w:numId w:val="41"/>
        </w:numPr>
        <w:spacing w:line="360" w:lineRule="auto"/>
        <w:ind w:left="780" w:leftChars="0" w:hanging="420" w:firstLineChars="0"/>
        <w:rPr>
          <w:rFonts w:hint="default"/>
          <w:lang w:val="vi-VN"/>
        </w:rPr>
      </w:pPr>
      <w:r>
        <w:rPr>
          <w:rFonts w:hint="default"/>
          <w:lang w:val="vi-VN"/>
        </w:rPr>
        <w:t>Thúc đẩy sự kết hợp lỏng lẻo giữa các thành phần, tăng tính module.</w:t>
      </w:r>
    </w:p>
    <w:p w14:paraId="7391A131">
      <w:pPr>
        <w:numPr>
          <w:ilvl w:val="0"/>
          <w:numId w:val="0"/>
        </w:numPr>
        <w:spacing w:line="360" w:lineRule="auto"/>
        <w:rPr>
          <w:rFonts w:hint="default"/>
          <w:b/>
          <w:bCs/>
          <w:lang w:val="vi-VN"/>
        </w:rPr>
      </w:pPr>
      <w:r>
        <w:rPr>
          <w:rFonts w:hint="default"/>
          <w:b/>
          <w:bCs/>
          <w:lang w:val="vi-VN"/>
        </w:rPr>
        <w:t>- Nhược điểm:</w:t>
      </w:r>
    </w:p>
    <w:p w14:paraId="677465AE">
      <w:pPr>
        <w:numPr>
          <w:ilvl w:val="0"/>
          <w:numId w:val="41"/>
        </w:numPr>
        <w:spacing w:line="360" w:lineRule="auto"/>
        <w:ind w:left="780" w:leftChars="0" w:hanging="420" w:firstLineChars="0"/>
        <w:rPr>
          <w:rFonts w:hint="default"/>
          <w:lang w:val="vi-VN"/>
        </w:rPr>
      </w:pPr>
      <w:r>
        <w:rPr>
          <w:rFonts w:hint="default"/>
          <w:lang w:val="vi-VN"/>
        </w:rPr>
        <w:t>Dự án phức tạp hơn.</w:t>
      </w:r>
    </w:p>
    <w:p w14:paraId="180844D1">
      <w:pPr>
        <w:numPr>
          <w:ilvl w:val="0"/>
          <w:numId w:val="41"/>
        </w:numPr>
        <w:spacing w:line="360" w:lineRule="auto"/>
        <w:ind w:left="780" w:leftChars="0" w:hanging="420" w:firstLineChars="0"/>
        <w:rPr>
          <w:rFonts w:hint="default"/>
          <w:lang w:val="vi-VN"/>
        </w:rPr>
      </w:pPr>
      <w:r>
        <w:rPr>
          <w:rFonts w:hint="default"/>
          <w:lang w:val="vi-VN"/>
        </w:rPr>
        <w:t>Khó nắm bắt hoạt động của hệ thống do IoC che khuất luồng thực thi.</w:t>
      </w:r>
    </w:p>
    <w:p w14:paraId="7284B877">
      <w:pPr>
        <w:numPr>
          <w:ilvl w:val="0"/>
          <w:numId w:val="41"/>
        </w:numPr>
        <w:spacing w:line="360" w:lineRule="auto"/>
        <w:ind w:left="780" w:leftChars="0" w:hanging="420" w:firstLineChars="0"/>
        <w:rPr>
          <w:rFonts w:hint="default"/>
          <w:b w:val="0"/>
          <w:bCs w:val="0"/>
          <w:lang w:val="vi-VN"/>
        </w:rPr>
      </w:pPr>
      <w:r>
        <w:rPr>
          <w:rFonts w:hint="default"/>
          <w:lang w:val="vi-VN"/>
        </w:rPr>
        <w:t>Chi phí hiệu suất tiềm ẩn do một số khuôn khổ sử dụng phản xạ để khởi tạo động.</w:t>
      </w:r>
    </w:p>
    <w:p w14:paraId="7F763C9C">
      <w:pPr>
        <w:numPr>
          <w:ilvl w:val="0"/>
          <w:numId w:val="40"/>
        </w:numPr>
        <w:spacing w:line="360" w:lineRule="auto"/>
        <w:ind w:leftChars="0"/>
        <w:outlineLvl w:val="1"/>
        <w:rPr>
          <w:rFonts w:hint="default"/>
          <w:b/>
          <w:bCs/>
          <w:lang w:val="vi-VN"/>
        </w:rPr>
      </w:pPr>
      <w:r>
        <w:rPr>
          <w:rFonts w:hint="default"/>
          <w:b/>
          <w:bCs/>
          <w:lang w:val="vi-VN"/>
        </w:rPr>
        <w:t>Dependency Injection (DI)</w:t>
      </w:r>
    </w:p>
    <w:p w14:paraId="284EFEDB">
      <w:pPr>
        <w:numPr>
          <w:ilvl w:val="0"/>
          <w:numId w:val="0"/>
        </w:numPr>
        <w:spacing w:line="360" w:lineRule="auto"/>
        <w:rPr>
          <w:rFonts w:hint="default"/>
          <w:lang w:val="vi-VN"/>
        </w:rPr>
      </w:pPr>
      <w:r>
        <w:rPr>
          <w:rFonts w:hint="default"/>
          <w:lang w:val="vi-VN"/>
        </w:rPr>
        <w:t xml:space="preserve">- DI là một cơ chế giúp đạt được </w:t>
      </w:r>
      <w:r>
        <w:rPr>
          <w:rFonts w:hint="default"/>
          <w:b/>
          <w:bCs/>
          <w:lang w:val="vi-VN"/>
        </w:rPr>
        <w:t>Inversion of Control</w:t>
      </w:r>
    </w:p>
    <w:p w14:paraId="2E5D0625">
      <w:pPr>
        <w:numPr>
          <w:ilvl w:val="0"/>
          <w:numId w:val="0"/>
        </w:numPr>
        <w:spacing w:line="360" w:lineRule="auto"/>
        <w:rPr>
          <w:rFonts w:hint="default"/>
          <w:lang w:val="vi-VN"/>
        </w:rPr>
      </w:pPr>
      <w:r>
        <w:rPr>
          <w:rFonts w:hint="default"/>
          <w:lang w:val="vi-VN"/>
        </w:rPr>
        <w:t>- Là một kỹ thuật giúp quản lý các phụ thuộc giữa các thành phần hệ thống, làm cho mã dễ hiểu, trực quan hơn, dễ bảo trì và nâng cấp mã.</w:t>
      </w:r>
    </w:p>
    <w:p w14:paraId="4DE5223D">
      <w:pPr>
        <w:numPr>
          <w:ilvl w:val="0"/>
          <w:numId w:val="0"/>
        </w:numPr>
        <w:spacing w:line="360" w:lineRule="auto"/>
        <w:rPr>
          <w:rFonts w:hint="default"/>
          <w:lang w:val="vi-VN"/>
        </w:rPr>
      </w:pPr>
      <w:r>
        <w:rPr>
          <w:rFonts w:hint="default"/>
          <w:lang w:val="vi-VN"/>
        </w:rPr>
        <w:t>- Dependency xảy ra khi lớp A sử dụng một số chức năng của lớp B.</w:t>
      </w:r>
    </w:p>
    <w:p w14:paraId="0EFE8057">
      <w:pPr>
        <w:numPr>
          <w:ilvl w:val="0"/>
          <w:numId w:val="0"/>
        </w:numPr>
        <w:spacing w:line="360" w:lineRule="auto"/>
        <w:rPr>
          <w:rFonts w:hint="default"/>
          <w:lang w:val="vi-VN"/>
        </w:rPr>
      </w:pPr>
      <w:r>
        <w:rPr>
          <w:rFonts w:hint="default"/>
          <w:lang w:val="vi-VN"/>
        </w:rPr>
        <w:t>- Dependency Injection (DI) là một kỹ thuật trong lập trình phần mềm cho phép "tiêm" các phụ thuộc vào một thành phần thay vì định nghĩa chúng bên trong thành phần đó. Dependency là một loại quan hệ giữa 2 thành phần mà trong đó một thành phần hoạt động độc lập và thành phần còn lại phụ thuộc bởi thành phần kia.</w:t>
      </w:r>
    </w:p>
    <w:p w14:paraId="2F1EA4F4">
      <w:pPr>
        <w:numPr>
          <w:ilvl w:val="0"/>
          <w:numId w:val="0"/>
        </w:numPr>
        <w:spacing w:line="360" w:lineRule="auto"/>
        <w:rPr>
          <w:rFonts w:hint="default"/>
          <w:lang w:val="vi-VN"/>
        </w:rPr>
      </w:pPr>
      <w:r>
        <w:rPr>
          <w:rFonts w:hint="default"/>
          <w:lang w:val="vi-VN"/>
        </w:rPr>
        <w:t>- Ba loại DI gồm:</w:t>
      </w:r>
    </w:p>
    <w:p w14:paraId="60C12170">
      <w:pPr>
        <w:numPr>
          <w:ilvl w:val="0"/>
          <w:numId w:val="42"/>
        </w:numPr>
        <w:spacing w:line="360" w:lineRule="auto"/>
        <w:ind w:left="780" w:leftChars="0" w:hanging="420" w:firstLineChars="0"/>
        <w:rPr>
          <w:rFonts w:hint="default"/>
          <w:lang w:val="vi-VN"/>
        </w:rPr>
      </w:pPr>
      <w:r>
        <w:rPr>
          <w:rFonts w:hint="default"/>
          <w:b/>
          <w:bCs/>
          <w:lang w:val="vi-VN"/>
        </w:rPr>
        <w:t>Constructor injection</w:t>
      </w:r>
      <w:r>
        <w:rPr>
          <w:rFonts w:hint="default"/>
          <w:lang w:val="vi-VN"/>
        </w:rPr>
        <w:t>: Các dependency được cung cấp thông qua hàm khởi tạo. Các phụ thuộc được lưu trữ bởi đối tượng.</w:t>
      </w:r>
      <w:r>
        <w:rPr>
          <w:rFonts w:hint="default"/>
          <w:lang w:val="en-US"/>
        </w:rPr>
        <w:t xml:space="preserve"> </w:t>
      </w:r>
      <w:r>
        <w:drawing>
          <wp:inline distT="0" distB="0" distL="114300" distR="114300">
            <wp:extent cx="4759960" cy="1240790"/>
            <wp:effectExtent l="0" t="0" r="10160" b="889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49"/>
                    <a:srcRect r="11634"/>
                    <a:stretch>
                      <a:fillRect/>
                    </a:stretch>
                  </pic:blipFill>
                  <pic:spPr>
                    <a:xfrm>
                      <a:off x="0" y="0"/>
                      <a:ext cx="4759960" cy="1240790"/>
                    </a:xfrm>
                    <a:prstGeom prst="rect">
                      <a:avLst/>
                    </a:prstGeom>
                    <a:noFill/>
                    <a:ln>
                      <a:noFill/>
                    </a:ln>
                  </pic:spPr>
                </pic:pic>
              </a:graphicData>
            </a:graphic>
          </wp:inline>
        </w:drawing>
      </w:r>
      <w:r>
        <w:drawing>
          <wp:inline distT="0" distB="0" distL="114300" distR="114300">
            <wp:extent cx="4762500" cy="924560"/>
            <wp:effectExtent l="0" t="0" r="7620"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50"/>
                    <a:srcRect r="10784"/>
                    <a:stretch>
                      <a:fillRect/>
                    </a:stretch>
                  </pic:blipFill>
                  <pic:spPr>
                    <a:xfrm>
                      <a:off x="0" y="0"/>
                      <a:ext cx="4762500" cy="924560"/>
                    </a:xfrm>
                    <a:prstGeom prst="rect">
                      <a:avLst/>
                    </a:prstGeom>
                    <a:noFill/>
                    <a:ln>
                      <a:noFill/>
                    </a:ln>
                  </pic:spPr>
                </pic:pic>
              </a:graphicData>
            </a:graphic>
          </wp:inline>
        </w:drawing>
      </w:r>
    </w:p>
    <w:p w14:paraId="478ED127">
      <w:pPr>
        <w:numPr>
          <w:ilvl w:val="0"/>
          <w:numId w:val="42"/>
        </w:numPr>
        <w:spacing w:line="360" w:lineRule="auto"/>
        <w:ind w:left="780" w:leftChars="0" w:hanging="420" w:firstLineChars="0"/>
        <w:rPr>
          <w:rFonts w:hint="default"/>
          <w:lang w:val="vi-VN"/>
        </w:rPr>
      </w:pPr>
      <w:r>
        <w:rPr>
          <w:rFonts w:hint="default"/>
          <w:b/>
          <w:bCs/>
          <w:lang w:val="vi-VN"/>
        </w:rPr>
        <w:t>Setter injection</w:t>
      </w:r>
      <w:r>
        <w:rPr>
          <w:rFonts w:hint="default"/>
          <w:lang w:val="vi-VN"/>
        </w:rPr>
        <w:t>: Các dependency sẽ được truyền vào thông qua các hàm setter. Có tính linh hoạt hơn so với constructor injection (có thể thiết lập hoặc thay đổi các phụ thuộc sau khi đối tượng đã được tạo.</w:t>
      </w:r>
      <w:r>
        <w:rPr>
          <w:rFonts w:hint="default"/>
          <w:lang w:val="en-US"/>
        </w:rPr>
        <w:t xml:space="preserve"> </w:t>
      </w:r>
      <w:r>
        <w:drawing>
          <wp:inline distT="0" distB="0" distL="114300" distR="114300">
            <wp:extent cx="4769485" cy="2200275"/>
            <wp:effectExtent l="0" t="0" r="635"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51"/>
                    <a:srcRect r="11288"/>
                    <a:stretch>
                      <a:fillRect/>
                    </a:stretch>
                  </pic:blipFill>
                  <pic:spPr>
                    <a:xfrm>
                      <a:off x="0" y="0"/>
                      <a:ext cx="4769485" cy="2200275"/>
                    </a:xfrm>
                    <a:prstGeom prst="rect">
                      <a:avLst/>
                    </a:prstGeom>
                    <a:noFill/>
                    <a:ln>
                      <a:noFill/>
                    </a:ln>
                  </pic:spPr>
                </pic:pic>
              </a:graphicData>
            </a:graphic>
          </wp:inline>
        </w:drawing>
      </w:r>
    </w:p>
    <w:p w14:paraId="7BE245EB">
      <w:pPr>
        <w:numPr>
          <w:ilvl w:val="0"/>
          <w:numId w:val="42"/>
        </w:numPr>
        <w:spacing w:line="360" w:lineRule="auto"/>
        <w:ind w:left="780" w:leftChars="0" w:hanging="420" w:firstLineChars="0"/>
        <w:rPr>
          <w:rFonts w:hint="default"/>
          <w:lang w:val="vi-VN"/>
        </w:rPr>
      </w:pPr>
      <w:r>
        <w:rPr>
          <w:rFonts w:hint="default"/>
          <w:b/>
          <w:bCs/>
          <w:lang w:val="vi-VN"/>
        </w:rPr>
        <w:t>Interface injection</w:t>
      </w:r>
      <w:r>
        <w:rPr>
          <w:rFonts w:hint="default"/>
          <w:lang w:val="vi-VN"/>
        </w:rPr>
        <w:t>: Ít phổ biến hơn. Cần có một giao diện được dùng để định nghĩa một phương thức chung để tiêm phụ thuộc. Các lớp cần phụ thuộc phải implement giao diện này và triển khai phương thức tiêm</w:t>
      </w:r>
      <w:r>
        <w:rPr>
          <w:rFonts w:hint="default"/>
          <w:lang w:val="en-US"/>
        </w:rPr>
        <w:t xml:space="preserve"> </w:t>
      </w:r>
      <w:r>
        <w:rPr>
          <w:rFonts w:hint="default"/>
          <w:lang w:val="vi-VN"/>
        </w:rPr>
        <w:t>phụ thuộc.</w:t>
      </w:r>
      <w:r>
        <w:rPr>
          <w:rFonts w:hint="default"/>
          <w:lang w:val="en-US"/>
        </w:rPr>
        <w:t xml:space="preserve"> </w:t>
      </w:r>
      <w:r>
        <w:drawing>
          <wp:inline distT="0" distB="0" distL="114300" distR="114300">
            <wp:extent cx="4768850" cy="3122295"/>
            <wp:effectExtent l="0" t="0" r="1270" b="1905"/>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
                    <pic:cNvPicPr>
                      <a:picLocks noChangeAspect="1"/>
                    </pic:cNvPicPr>
                  </pic:nvPicPr>
                  <pic:blipFill>
                    <a:blip r:embed="rId52"/>
                    <a:srcRect r="10335"/>
                    <a:stretch>
                      <a:fillRect/>
                    </a:stretch>
                  </pic:blipFill>
                  <pic:spPr>
                    <a:xfrm>
                      <a:off x="0" y="0"/>
                      <a:ext cx="4768850" cy="3122295"/>
                    </a:xfrm>
                    <a:prstGeom prst="rect">
                      <a:avLst/>
                    </a:prstGeom>
                    <a:noFill/>
                    <a:ln>
                      <a:noFill/>
                    </a:ln>
                  </pic:spPr>
                </pic:pic>
              </a:graphicData>
            </a:graphic>
          </wp:inline>
        </w:drawing>
      </w:r>
      <w:r>
        <w:rPr>
          <w:rFonts w:hint="default"/>
          <w:lang w:val="en-US"/>
        </w:rPr>
        <w:t xml:space="preserve"> </w:t>
      </w:r>
    </w:p>
    <w:p w14:paraId="56048DCA">
      <w:pPr>
        <w:numPr>
          <w:ilvl w:val="0"/>
          <w:numId w:val="0"/>
        </w:numPr>
        <w:spacing w:line="360" w:lineRule="auto"/>
        <w:rPr>
          <w:rFonts w:hint="default"/>
          <w:lang w:val="vi-VN"/>
        </w:rPr>
      </w:pPr>
      <w:r>
        <w:rPr>
          <w:rFonts w:hint="default"/>
          <w:b/>
          <w:bCs/>
          <w:lang w:val="vi-VN"/>
        </w:rPr>
        <w:t>- Ưu điểm</w:t>
      </w:r>
      <w:r>
        <w:rPr>
          <w:rFonts w:hint="default"/>
          <w:lang w:val="vi-VN"/>
        </w:rPr>
        <w:t>:</w:t>
      </w:r>
    </w:p>
    <w:p w14:paraId="0B74595A">
      <w:pPr>
        <w:numPr>
          <w:ilvl w:val="0"/>
          <w:numId w:val="42"/>
        </w:numPr>
        <w:spacing w:line="360" w:lineRule="auto"/>
        <w:ind w:left="780" w:leftChars="0" w:hanging="420" w:firstLineChars="0"/>
        <w:rPr>
          <w:rFonts w:hint="default"/>
          <w:lang w:val="vi-VN"/>
        </w:rPr>
      </w:pPr>
      <w:r>
        <w:rPr>
          <w:rFonts w:hint="default"/>
          <w:lang w:val="vi-VN"/>
        </w:rPr>
        <w:t>Linh hoạt và giảm ràng buộc: nhận phụ thuộc từ bên ngoài thay vì phải tạo ra các phụ thuộc.</w:t>
      </w:r>
    </w:p>
    <w:p w14:paraId="39C9B713">
      <w:pPr>
        <w:numPr>
          <w:ilvl w:val="0"/>
          <w:numId w:val="42"/>
        </w:numPr>
        <w:spacing w:line="360" w:lineRule="auto"/>
        <w:ind w:left="780" w:leftChars="0" w:hanging="420" w:firstLineChars="0"/>
        <w:rPr>
          <w:rFonts w:hint="default"/>
          <w:lang w:val="vi-VN"/>
        </w:rPr>
      </w:pPr>
      <w:r>
        <w:rPr>
          <w:rFonts w:hint="default"/>
          <w:lang w:val="vi-VN"/>
        </w:rPr>
        <w:t>Tăng khả năng kiểm tra.</w:t>
      </w:r>
    </w:p>
    <w:p w14:paraId="53169586">
      <w:pPr>
        <w:numPr>
          <w:ilvl w:val="0"/>
          <w:numId w:val="42"/>
        </w:numPr>
        <w:spacing w:line="360" w:lineRule="auto"/>
        <w:ind w:left="780" w:leftChars="0" w:hanging="420" w:firstLineChars="0"/>
        <w:rPr>
          <w:rFonts w:hint="default"/>
          <w:lang w:val="vi-VN"/>
        </w:rPr>
      </w:pPr>
      <w:r>
        <w:rPr>
          <w:rFonts w:hint="default"/>
          <w:lang w:val="vi-VN"/>
        </w:rPr>
        <w:t>Tăng tính mô-đun, dễ bảo trì.</w:t>
      </w:r>
    </w:p>
    <w:p w14:paraId="5651A58C">
      <w:pPr>
        <w:numPr>
          <w:ilvl w:val="0"/>
          <w:numId w:val="42"/>
        </w:numPr>
        <w:spacing w:line="360" w:lineRule="auto"/>
        <w:ind w:left="780" w:leftChars="0" w:hanging="420" w:firstLineChars="0"/>
        <w:rPr>
          <w:rFonts w:hint="default"/>
          <w:lang w:val="vi-VN"/>
        </w:rPr>
      </w:pPr>
      <w:r>
        <w:rPr>
          <w:rFonts w:hint="default"/>
          <w:lang w:val="vi-VN"/>
        </w:rPr>
        <w:t>Khả năng mở rộng và tái sử dụng.</w:t>
      </w:r>
    </w:p>
    <w:p w14:paraId="5FF722DB">
      <w:pPr>
        <w:numPr>
          <w:ilvl w:val="0"/>
          <w:numId w:val="0"/>
        </w:numPr>
        <w:spacing w:line="360" w:lineRule="auto"/>
        <w:rPr>
          <w:rFonts w:hint="default"/>
          <w:lang w:val="vi-VN"/>
        </w:rPr>
      </w:pPr>
      <w:r>
        <w:rPr>
          <w:rFonts w:hint="default"/>
          <w:b/>
          <w:bCs/>
          <w:lang w:val="vi-VN"/>
        </w:rPr>
        <w:t>- Nhược điểm</w:t>
      </w:r>
      <w:r>
        <w:rPr>
          <w:rFonts w:hint="default"/>
          <w:lang w:val="vi-VN"/>
        </w:rPr>
        <w:t>:</w:t>
      </w:r>
    </w:p>
    <w:p w14:paraId="29080026">
      <w:pPr>
        <w:numPr>
          <w:ilvl w:val="0"/>
          <w:numId w:val="42"/>
        </w:numPr>
        <w:spacing w:line="360" w:lineRule="auto"/>
        <w:ind w:left="780" w:leftChars="0" w:hanging="420" w:firstLineChars="0"/>
        <w:rPr>
          <w:rFonts w:hint="default"/>
          <w:lang w:val="vi-VN"/>
        </w:rPr>
      </w:pPr>
      <w:r>
        <w:rPr>
          <w:rFonts w:hint="default"/>
          <w:lang w:val="vi-VN"/>
        </w:rPr>
        <w:t>Ràng buộc về kiểu dữ liệu: cần phải cấu hình lại DI nếu các phụ thuộc thay đổi kiểu dữ liệu.</w:t>
      </w:r>
    </w:p>
    <w:p w14:paraId="31146B08">
      <w:pPr>
        <w:numPr>
          <w:ilvl w:val="0"/>
          <w:numId w:val="42"/>
        </w:numPr>
        <w:spacing w:line="360" w:lineRule="auto"/>
        <w:ind w:left="780" w:leftChars="0" w:hanging="420" w:firstLineChars="0"/>
        <w:rPr>
          <w:rFonts w:hint="default"/>
          <w:lang w:val="vi-VN"/>
        </w:rPr>
      </w:pPr>
      <w:r>
        <w:rPr>
          <w:rFonts w:hint="default"/>
          <w:lang w:val="vi-VN"/>
        </w:rPr>
        <w:t>Quản lý và cấu hình phức tạp.</w:t>
      </w:r>
    </w:p>
    <w:p w14:paraId="34294351">
      <w:pPr>
        <w:numPr>
          <w:ilvl w:val="0"/>
          <w:numId w:val="42"/>
        </w:numPr>
        <w:spacing w:line="360" w:lineRule="auto"/>
        <w:ind w:left="780" w:leftChars="0" w:hanging="420" w:firstLineChars="0"/>
        <w:rPr>
          <w:rFonts w:hint="default"/>
          <w:lang w:val="vi-VN"/>
        </w:rPr>
      </w:pPr>
      <w:r>
        <w:rPr>
          <w:rFonts w:hint="default"/>
          <w:lang w:val="vi-VN"/>
        </w:rPr>
        <w:t>Tăng độ phức tạp nếu sử dụng sai.</w:t>
      </w:r>
    </w:p>
    <w:p w14:paraId="6FDDC22C">
      <w:pPr>
        <w:numPr>
          <w:ilvl w:val="0"/>
          <w:numId w:val="42"/>
        </w:numPr>
        <w:spacing w:line="360" w:lineRule="auto"/>
        <w:ind w:left="780" w:leftChars="0" w:hanging="420" w:firstLineChars="0"/>
        <w:rPr>
          <w:rFonts w:hint="default"/>
          <w:lang w:val="vi-VN"/>
        </w:rPr>
      </w:pPr>
      <w:r>
        <w:rPr>
          <w:rFonts w:hint="default"/>
          <w:lang w:val="vi-VN"/>
        </w:rPr>
        <w:t>Nguy cơ tiềm ẩn vòng lặp phụ thuộc: người dùng có thể tạo ra vòng lặp phụ thuộc giữa các thành phần, gây ra vấn đề về thứ tự khởi tạo và tăng độ phức tạp của hệ thống.</w:t>
      </w:r>
    </w:p>
    <w:p w14:paraId="4722CBDC">
      <w:pPr>
        <w:numPr>
          <w:ilvl w:val="0"/>
          <w:numId w:val="0"/>
        </w:numPr>
        <w:spacing w:line="360" w:lineRule="auto"/>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D2A16"/>
    <w:multiLevelType w:val="singleLevel"/>
    <w:tmpl w:val="886D2A16"/>
    <w:lvl w:ilvl="0" w:tentative="0">
      <w:start w:val="1"/>
      <w:numFmt w:val="lowerLetter"/>
      <w:suff w:val="space"/>
      <w:lvlText w:val="%1."/>
      <w:lvlJc w:val="left"/>
    </w:lvl>
  </w:abstractNum>
  <w:abstractNum w:abstractNumId="1">
    <w:nsid w:val="8930E012"/>
    <w:multiLevelType w:val="singleLevel"/>
    <w:tmpl w:val="8930E012"/>
    <w:lvl w:ilvl="0" w:tentative="0">
      <w:start w:val="1"/>
      <w:numFmt w:val="lowerLetter"/>
      <w:suff w:val="space"/>
      <w:lvlText w:val="%1."/>
      <w:lvlJc w:val="left"/>
    </w:lvl>
  </w:abstractNum>
  <w:abstractNum w:abstractNumId="2">
    <w:nsid w:val="925CABF6"/>
    <w:multiLevelType w:val="singleLevel"/>
    <w:tmpl w:val="925CABF6"/>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9A778CBC"/>
    <w:multiLevelType w:val="singleLevel"/>
    <w:tmpl w:val="9A778CB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
    <w:nsid w:val="ACD9986D"/>
    <w:multiLevelType w:val="singleLevel"/>
    <w:tmpl w:val="ACD9986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5">
    <w:nsid w:val="B35F219D"/>
    <w:multiLevelType w:val="singleLevel"/>
    <w:tmpl w:val="B35F219D"/>
    <w:lvl w:ilvl="0" w:tentative="0">
      <w:start w:val="1"/>
      <w:numFmt w:val="lowerLetter"/>
      <w:suff w:val="space"/>
      <w:lvlText w:val="%1."/>
      <w:lvlJc w:val="left"/>
    </w:lvl>
  </w:abstractNum>
  <w:abstractNum w:abstractNumId="6">
    <w:nsid w:val="CA4C45B6"/>
    <w:multiLevelType w:val="multilevel"/>
    <w:tmpl w:val="CA4C45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CE11FE25"/>
    <w:multiLevelType w:val="singleLevel"/>
    <w:tmpl w:val="CE11FE25"/>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8">
    <w:nsid w:val="D9F6CF0E"/>
    <w:multiLevelType w:val="singleLevel"/>
    <w:tmpl w:val="D9F6CF0E"/>
    <w:lvl w:ilvl="0" w:tentative="0">
      <w:start w:val="1"/>
      <w:numFmt w:val="decimal"/>
      <w:suff w:val="space"/>
      <w:lvlText w:val="%1."/>
      <w:lvlJc w:val="left"/>
    </w:lvl>
  </w:abstractNum>
  <w:abstractNum w:abstractNumId="9">
    <w:nsid w:val="E793498E"/>
    <w:multiLevelType w:val="singleLevel"/>
    <w:tmpl w:val="E793498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0">
    <w:nsid w:val="EED0DAB5"/>
    <w:multiLevelType w:val="singleLevel"/>
    <w:tmpl w:val="EED0DAB5"/>
    <w:lvl w:ilvl="0" w:tentative="0">
      <w:start w:val="1"/>
      <w:numFmt w:val="decimal"/>
      <w:suff w:val="space"/>
      <w:lvlText w:val="%1."/>
      <w:lvlJc w:val="left"/>
    </w:lvl>
  </w:abstractNum>
  <w:abstractNum w:abstractNumId="11">
    <w:nsid w:val="FE9B7020"/>
    <w:multiLevelType w:val="singleLevel"/>
    <w:tmpl w:val="FE9B7020"/>
    <w:lvl w:ilvl="0" w:tentative="0">
      <w:start w:val="1"/>
      <w:numFmt w:val="lowerLetter"/>
      <w:suff w:val="space"/>
      <w:lvlText w:val="%1."/>
      <w:lvlJc w:val="left"/>
    </w:lvl>
  </w:abstractNum>
  <w:abstractNum w:abstractNumId="1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2">
    <w:nsid w:val="015E7E51"/>
    <w:multiLevelType w:val="singleLevel"/>
    <w:tmpl w:val="015E7E51"/>
    <w:lvl w:ilvl="0" w:tentative="0">
      <w:start w:val="1"/>
      <w:numFmt w:val="decimal"/>
      <w:suff w:val="space"/>
      <w:lvlText w:val="%1."/>
      <w:lvlJc w:val="left"/>
    </w:lvl>
  </w:abstractNum>
  <w:abstractNum w:abstractNumId="23">
    <w:nsid w:val="13DDD67E"/>
    <w:multiLevelType w:val="singleLevel"/>
    <w:tmpl w:val="13DDD67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4">
    <w:nsid w:val="1C44A63B"/>
    <w:multiLevelType w:val="singleLevel"/>
    <w:tmpl w:val="1C44A63B"/>
    <w:lvl w:ilvl="0" w:tentative="0">
      <w:start w:val="1"/>
      <w:numFmt w:val="bullet"/>
      <w:lvlText w:val=""/>
      <w:lvlJc w:val="left"/>
      <w:pPr>
        <w:tabs>
          <w:tab w:val="left" w:pos="420"/>
        </w:tabs>
        <w:ind w:left="1100" w:leftChars="0" w:hanging="420" w:firstLineChars="0"/>
      </w:pPr>
      <w:rPr>
        <w:rFonts w:hint="default" w:ascii="Wingdings" w:hAnsi="Wingdings"/>
        <w:sz w:val="18"/>
        <w:szCs w:val="18"/>
      </w:rPr>
    </w:lvl>
  </w:abstractNum>
  <w:abstractNum w:abstractNumId="25">
    <w:nsid w:val="1C9D4F10"/>
    <w:multiLevelType w:val="singleLevel"/>
    <w:tmpl w:val="1C9D4F10"/>
    <w:lvl w:ilvl="0" w:tentative="0">
      <w:start w:val="1"/>
      <w:numFmt w:val="lowerLetter"/>
      <w:suff w:val="space"/>
      <w:lvlText w:val="%1."/>
      <w:lvlJc w:val="left"/>
    </w:lvl>
  </w:abstractNum>
  <w:abstractNum w:abstractNumId="26">
    <w:nsid w:val="1FD1538D"/>
    <w:multiLevelType w:val="singleLevel"/>
    <w:tmpl w:val="1FD1538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7">
    <w:nsid w:val="22CDA03A"/>
    <w:multiLevelType w:val="singleLevel"/>
    <w:tmpl w:val="22CDA03A"/>
    <w:lvl w:ilvl="0" w:tentative="0">
      <w:start w:val="1"/>
      <w:numFmt w:val="lowerLetter"/>
      <w:suff w:val="space"/>
      <w:lvlText w:val="%1."/>
      <w:lvlJc w:val="left"/>
    </w:lvl>
  </w:abstractNum>
  <w:abstractNum w:abstractNumId="28">
    <w:nsid w:val="2DFE5107"/>
    <w:multiLevelType w:val="singleLevel"/>
    <w:tmpl w:val="2DFE510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9">
    <w:nsid w:val="2EFF85AE"/>
    <w:multiLevelType w:val="singleLevel"/>
    <w:tmpl w:val="2EFF85AE"/>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0">
    <w:nsid w:val="3127E53E"/>
    <w:multiLevelType w:val="singleLevel"/>
    <w:tmpl w:val="3127E53E"/>
    <w:lvl w:ilvl="0" w:tentative="0">
      <w:start w:val="1"/>
      <w:numFmt w:val="decimal"/>
      <w:suff w:val="space"/>
      <w:lvlText w:val="%1."/>
      <w:lvlJc w:val="left"/>
    </w:lvl>
  </w:abstractNum>
  <w:abstractNum w:abstractNumId="31">
    <w:nsid w:val="3EDEF4B4"/>
    <w:multiLevelType w:val="singleLevel"/>
    <w:tmpl w:val="3EDEF4B4"/>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32">
    <w:nsid w:val="46FD47AA"/>
    <w:multiLevelType w:val="singleLevel"/>
    <w:tmpl w:val="46FD47AA"/>
    <w:lvl w:ilvl="0" w:tentative="0">
      <w:start w:val="1"/>
      <w:numFmt w:val="bullet"/>
      <w:lvlText w:val=""/>
      <w:lvlJc w:val="left"/>
      <w:pPr>
        <w:tabs>
          <w:tab w:val="left" w:pos="420"/>
        </w:tabs>
        <w:ind w:left="1460" w:leftChars="0" w:hanging="420" w:firstLineChars="0"/>
      </w:pPr>
      <w:rPr>
        <w:rFonts w:hint="default" w:ascii="Wingdings" w:hAnsi="Wingdings"/>
        <w:sz w:val="18"/>
        <w:szCs w:val="18"/>
      </w:rPr>
    </w:lvl>
  </w:abstractNum>
  <w:abstractNum w:abstractNumId="33">
    <w:nsid w:val="4FC46730"/>
    <w:multiLevelType w:val="singleLevel"/>
    <w:tmpl w:val="4FC46730"/>
    <w:lvl w:ilvl="0" w:tentative="0">
      <w:start w:val="1"/>
      <w:numFmt w:val="upperRoman"/>
      <w:suff w:val="space"/>
      <w:lvlText w:val="%1."/>
      <w:lvlJc w:val="left"/>
    </w:lvl>
  </w:abstractNum>
  <w:abstractNum w:abstractNumId="34">
    <w:nsid w:val="546BC6D6"/>
    <w:multiLevelType w:val="singleLevel"/>
    <w:tmpl w:val="546BC6D6"/>
    <w:lvl w:ilvl="0" w:tentative="0">
      <w:start w:val="1"/>
      <w:numFmt w:val="decimal"/>
      <w:suff w:val="space"/>
      <w:lvlText w:val="%1."/>
      <w:lvlJc w:val="left"/>
    </w:lvl>
  </w:abstractNum>
  <w:abstractNum w:abstractNumId="35">
    <w:nsid w:val="633ADB44"/>
    <w:multiLevelType w:val="singleLevel"/>
    <w:tmpl w:val="633ADB4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6">
    <w:nsid w:val="63D126A1"/>
    <w:multiLevelType w:val="singleLevel"/>
    <w:tmpl w:val="63D126A1"/>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7">
    <w:nsid w:val="6DDB618E"/>
    <w:multiLevelType w:val="singleLevel"/>
    <w:tmpl w:val="6DDB618E"/>
    <w:lvl w:ilvl="0" w:tentative="0">
      <w:start w:val="1"/>
      <w:numFmt w:val="decimal"/>
      <w:suff w:val="space"/>
      <w:lvlText w:val="%1."/>
      <w:lvlJc w:val="left"/>
    </w:lvl>
  </w:abstractNum>
  <w:abstractNum w:abstractNumId="38">
    <w:nsid w:val="72215AAC"/>
    <w:multiLevelType w:val="singleLevel"/>
    <w:tmpl w:val="72215AA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9">
    <w:nsid w:val="77AD12F5"/>
    <w:multiLevelType w:val="singleLevel"/>
    <w:tmpl w:val="77AD12F5"/>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0">
    <w:nsid w:val="7B7D0F70"/>
    <w:multiLevelType w:val="singleLevel"/>
    <w:tmpl w:val="7B7D0F70"/>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41">
    <w:nsid w:val="7FD987D1"/>
    <w:multiLevelType w:val="singleLevel"/>
    <w:tmpl w:val="7FD987D1"/>
    <w:lvl w:ilvl="0" w:tentative="0">
      <w:start w:val="1"/>
      <w:numFmt w:val="lowerLetter"/>
      <w:suff w:val="space"/>
      <w:lvlText w:val="%1."/>
      <w:lvlJc w:val="left"/>
    </w:lvl>
  </w:abstractNum>
  <w:num w:numId="1">
    <w:abstractNumId w:val="21"/>
  </w:num>
  <w:num w:numId="2">
    <w:abstractNumId w:val="19"/>
  </w:num>
  <w:num w:numId="3">
    <w:abstractNumId w:val="18"/>
  </w:num>
  <w:num w:numId="4">
    <w:abstractNumId w:val="17"/>
  </w:num>
  <w:num w:numId="5">
    <w:abstractNumId w:val="16"/>
  </w:num>
  <w:num w:numId="6">
    <w:abstractNumId w:val="20"/>
  </w:num>
  <w:num w:numId="7">
    <w:abstractNumId w:val="15"/>
  </w:num>
  <w:num w:numId="8">
    <w:abstractNumId w:val="14"/>
  </w:num>
  <w:num w:numId="9">
    <w:abstractNumId w:val="13"/>
  </w:num>
  <w:num w:numId="10">
    <w:abstractNumId w:val="12"/>
  </w:num>
  <w:num w:numId="11">
    <w:abstractNumId w:val="33"/>
  </w:num>
  <w:num w:numId="12">
    <w:abstractNumId w:val="10"/>
  </w:num>
  <w:num w:numId="13">
    <w:abstractNumId w:val="6"/>
  </w:num>
  <w:num w:numId="14">
    <w:abstractNumId w:val="27"/>
  </w:num>
  <w:num w:numId="15">
    <w:abstractNumId w:val="7"/>
  </w:num>
  <w:num w:numId="16">
    <w:abstractNumId w:val="32"/>
  </w:num>
  <w:num w:numId="17">
    <w:abstractNumId w:val="31"/>
  </w:num>
  <w:num w:numId="18">
    <w:abstractNumId w:val="35"/>
  </w:num>
  <w:num w:numId="19">
    <w:abstractNumId w:val="40"/>
  </w:num>
  <w:num w:numId="20">
    <w:abstractNumId w:val="30"/>
  </w:num>
  <w:num w:numId="21">
    <w:abstractNumId w:val="25"/>
  </w:num>
  <w:num w:numId="22">
    <w:abstractNumId w:val="8"/>
  </w:num>
  <w:num w:numId="23">
    <w:abstractNumId w:val="23"/>
  </w:num>
  <w:num w:numId="24">
    <w:abstractNumId w:val="1"/>
  </w:num>
  <w:num w:numId="25">
    <w:abstractNumId w:val="37"/>
  </w:num>
  <w:num w:numId="26">
    <w:abstractNumId w:val="3"/>
  </w:num>
  <w:num w:numId="27">
    <w:abstractNumId w:val="41"/>
  </w:num>
  <w:num w:numId="28">
    <w:abstractNumId w:val="22"/>
  </w:num>
  <w:num w:numId="29">
    <w:abstractNumId w:val="11"/>
  </w:num>
  <w:num w:numId="30">
    <w:abstractNumId w:val="28"/>
  </w:num>
  <w:num w:numId="31">
    <w:abstractNumId w:val="24"/>
  </w:num>
  <w:num w:numId="32">
    <w:abstractNumId w:val="26"/>
  </w:num>
  <w:num w:numId="33">
    <w:abstractNumId w:val="36"/>
  </w:num>
  <w:num w:numId="34">
    <w:abstractNumId w:val="0"/>
  </w:num>
  <w:num w:numId="35">
    <w:abstractNumId w:val="9"/>
  </w:num>
  <w:num w:numId="36">
    <w:abstractNumId w:val="39"/>
  </w:num>
  <w:num w:numId="37">
    <w:abstractNumId w:val="5"/>
  </w:num>
  <w:num w:numId="38">
    <w:abstractNumId w:val="4"/>
  </w:num>
  <w:num w:numId="39">
    <w:abstractNumId w:val="2"/>
  </w:num>
  <w:num w:numId="40">
    <w:abstractNumId w:val="34"/>
  </w:num>
  <w:num w:numId="41">
    <w:abstractNumId w:val="29"/>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24A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418EB"/>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427B1"/>
    <w:rsid w:val="0DF41D6E"/>
    <w:rsid w:val="12E16FF6"/>
    <w:rsid w:val="131B3D9F"/>
    <w:rsid w:val="1BE5333D"/>
    <w:rsid w:val="28117ED9"/>
    <w:rsid w:val="2C7124AF"/>
    <w:rsid w:val="2DF52BB5"/>
    <w:rsid w:val="3248296B"/>
    <w:rsid w:val="402F15DB"/>
    <w:rsid w:val="48B32661"/>
    <w:rsid w:val="5D8A02F9"/>
    <w:rsid w:val="63D9551F"/>
    <w:rsid w:val="68CC1969"/>
    <w:rsid w:val="69A437F1"/>
    <w:rsid w:val="6E36743D"/>
    <w:rsid w:val="706155E1"/>
    <w:rsid w:val="7B3B5A12"/>
    <w:rsid w:val="7EB0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214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2024-09-16T02:12:00Z</dcterms:created>
  <dc:creator>GIANG</dc:creator>
  <cp:lastModifiedBy>Giang Đậu Văn</cp:lastModifiedBy>
  <dcterms:modified xsi:type="dcterms:W3CDTF">2024-09-24T07:23:01Z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F057B185D757467C91F39759709AECF7_11</vt:lpwstr>
  </property>
</Properties>
</file>