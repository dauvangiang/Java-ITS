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61A776">
      <w:pPr>
        <w:spacing w:line="360" w:lineRule="auto"/>
        <w:jc w:val="center"/>
        <w:rPr>
          <w:rFonts w:hint="default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 xml:space="preserve">Task 4: </w:t>
      </w:r>
      <w:r>
        <w:rPr>
          <w:rFonts w:hint="default"/>
          <w:b/>
          <w:bCs/>
          <w:sz w:val="32"/>
          <w:szCs w:val="32"/>
        </w:rPr>
        <w:t>Collection Framework</w:t>
      </w:r>
      <w:r>
        <w:rPr>
          <w:rFonts w:hint="default"/>
          <w:b/>
          <w:bCs/>
          <w:sz w:val="32"/>
          <w:szCs w:val="32"/>
          <w:lang w:val="vi-VN"/>
        </w:rPr>
        <w:t xml:space="preserve"> và Generic</w:t>
      </w:r>
    </w:p>
    <w:p w14:paraId="41755A0A">
      <w:pPr>
        <w:numPr>
          <w:ilvl w:val="0"/>
          <w:numId w:val="11"/>
        </w:numPr>
        <w:spacing w:line="360" w:lineRule="auto"/>
        <w:outlineLvl w:val="0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Collection Framework</w:t>
      </w:r>
      <w:bookmarkStart w:id="0" w:name="_GoBack"/>
      <w:bookmarkEnd w:id="0"/>
    </w:p>
    <w:p w14:paraId="14F9AB8C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Collection framework: một tập các class và interface hỗ trợ thao tác lưu trữ và quản lý  nhóm đối tượng dữ liệu.</w:t>
      </w:r>
    </w:p>
    <w:p w14:paraId="3E344657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Bao gồm: Interface, Classes và Algorithm.</w:t>
      </w:r>
    </w:p>
    <w:p w14:paraId="6743666D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Có 2 loại cơ bản là Collection Interface và Map Interface:</w:t>
      </w:r>
    </w:p>
    <w:p w14:paraId="6C7D850D">
      <w:pPr>
        <w:numPr>
          <w:ilvl w:val="0"/>
          <w:numId w:val="12"/>
        </w:numPr>
        <w:spacing w:line="360" w:lineRule="auto"/>
        <w:ind w:left="94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Collection Interface: dùng để đại diện cho các nhóm phần tử và cung cấp các phương thức để quản lý. Các class được triển khai: List, Set, Queue.</w:t>
      </w:r>
    </w:p>
    <w:p w14:paraId="3DD51299">
      <w:pPr>
        <w:numPr>
          <w:ilvl w:val="0"/>
          <w:numId w:val="12"/>
        </w:numPr>
        <w:spacing w:line="360" w:lineRule="auto"/>
        <w:ind w:left="94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Map Interface: tạo ra ánh xạ giữa các cặp key - value. Hỗ trợ lưu trữ, truy xuất,... theo key. Các class được triển khai: HashMap, TreeMap.</w:t>
      </w:r>
    </w:p>
    <w:p w14:paraId="0151915D">
      <w:pPr>
        <w:numPr>
          <w:ilvl w:val="0"/>
          <w:numId w:val="13"/>
        </w:numPr>
        <w:spacing w:line="360" w:lineRule="auto"/>
        <w:outlineLvl w:val="1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List</w:t>
      </w:r>
    </w:p>
    <w:p w14:paraId="7D2801BD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Là dạng danh sách các phần tử có thể được trùng lặp.</w:t>
      </w:r>
    </w:p>
    <w:p w14:paraId="35C90535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Không thể tạo đối tượng từ List vì nó là một Interface.</w:t>
      </w:r>
    </w:p>
    <w:p w14:paraId="639D23E0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Các class có thể sử dụng: ArrayList, LinkedList, Vector.</w:t>
      </w:r>
    </w:p>
    <w:p w14:paraId="5B88C2C0">
      <w:pPr>
        <w:numPr>
          <w:ilvl w:val="0"/>
          <w:numId w:val="14"/>
        </w:numPr>
        <w:spacing w:line="360" w:lineRule="auto"/>
        <w:outlineLvl w:val="2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ArrayList</w:t>
      </w:r>
    </w:p>
    <w:p w14:paraId="75D2476E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Một loại CTDL được dùng để lưu trữ các phần tử tương tự nhau.</w:t>
      </w:r>
    </w:p>
    <w:p w14:paraId="7B4B5D54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Thao tác dễ dàng với các phần tử trong danh sách thông qua index.</w:t>
      </w:r>
    </w:p>
    <w:p w14:paraId="2191EC3D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Khác với mảng tích hợp, ArrayList có khả năng tự động mở rộng kích thước.</w:t>
      </w:r>
    </w:p>
    <w:p w14:paraId="440DD6BD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 xml:space="preserve">- Để sử dụng, nhập vào từ gói java.util: </w:t>
      </w:r>
      <w:r>
        <w:rPr>
          <w:rFonts w:hint="default"/>
          <w:i/>
          <w:iCs/>
          <w:color w:val="FF0000"/>
          <w:lang w:val="vi-VN"/>
        </w:rPr>
        <w:t>import java.util.ArrayList;</w:t>
      </w:r>
    </w:p>
    <w:p w14:paraId="630BD4EC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Tạo một đối tượng:</w:t>
      </w:r>
    </w:p>
    <w:p w14:paraId="2C84C180">
      <w:pPr>
        <w:numPr>
          <w:ilvl w:val="0"/>
          <w:numId w:val="0"/>
        </w:numPr>
        <w:spacing w:line="360" w:lineRule="auto"/>
        <w:ind w:firstLine="720" w:firstLineChars="0"/>
        <w:rPr>
          <w:rFonts w:hint="default"/>
          <w:lang w:val="vi-VN"/>
        </w:rPr>
      </w:pPr>
      <w:r>
        <w:rPr>
          <w:rFonts w:hint="default"/>
          <w:i/>
          <w:iCs/>
          <w:color w:val="FF0000"/>
          <w:lang w:val="vi-VN"/>
        </w:rPr>
        <w:t>ArrayList&lt;</w:t>
      </w:r>
      <w:r>
        <w:rPr>
          <w:rFonts w:hint="default"/>
          <w:i/>
          <w:iCs/>
          <w:lang w:val="vi-VN"/>
        </w:rPr>
        <w:t>objectType</w:t>
      </w:r>
      <w:r>
        <w:rPr>
          <w:rFonts w:hint="default"/>
          <w:i/>
          <w:iCs/>
          <w:color w:val="FF0000"/>
          <w:lang w:val="vi-VN"/>
        </w:rPr>
        <w:t>&gt;</w:t>
      </w:r>
      <w:r>
        <w:rPr>
          <w:rFonts w:hint="default"/>
          <w:i/>
          <w:iCs/>
          <w:lang w:val="vi-VN"/>
        </w:rPr>
        <w:t xml:space="preserve"> name </w:t>
      </w:r>
      <w:r>
        <w:rPr>
          <w:rFonts w:hint="default"/>
          <w:i/>
          <w:iCs/>
          <w:color w:val="FF0000"/>
          <w:lang w:val="vi-VN"/>
        </w:rPr>
        <w:t>= new ArrayList&lt;&gt;();</w:t>
      </w:r>
    </w:p>
    <w:p w14:paraId="41935DE1">
      <w:p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 xml:space="preserve">ví dụ: </w:t>
      </w:r>
      <w:r>
        <w:rPr>
          <w:rFonts w:hint="default"/>
          <w:i/>
          <w:iCs/>
          <w:color w:val="FF0000"/>
          <w:lang w:val="vi-VN"/>
        </w:rPr>
        <w:t>ArrayList&lt;String&gt; cars = new ArrayList&lt;&gt;();</w:t>
      </w:r>
    </w:p>
    <w:p w14:paraId="47B01E52">
      <w:p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Các phương thức: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6787"/>
      </w:tblGrid>
      <w:tr w14:paraId="373E6F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 w14:paraId="7DC4B4A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vertAlign w:val="baseline"/>
                <w:lang w:val="vi-VN"/>
              </w:rPr>
              <w:t>Phương thức</w:t>
            </w:r>
          </w:p>
        </w:tc>
        <w:tc>
          <w:tcPr>
            <w:tcW w:w="6787" w:type="dxa"/>
          </w:tcPr>
          <w:p w14:paraId="185B7BF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vertAlign w:val="baseline"/>
                <w:lang w:val="vi-VN"/>
              </w:rPr>
              <w:t>Ý nghĩa</w:t>
            </w:r>
          </w:p>
        </w:tc>
      </w:tr>
      <w:tr w14:paraId="61B0A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 w14:paraId="6E996A9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add()</w:t>
            </w:r>
          </w:p>
        </w:tc>
        <w:tc>
          <w:tcPr>
            <w:tcW w:w="6787" w:type="dxa"/>
          </w:tcPr>
          <w:p w14:paraId="46CF43F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 xml:space="preserve">- Thêm phần tử vào cuối danh sách: </w:t>
            </w:r>
            <w:r>
              <w:rPr>
                <w:rFonts w:hint="default"/>
                <w:i/>
                <w:iCs/>
                <w:vertAlign w:val="baseline"/>
                <w:lang w:val="vi-VN"/>
              </w:rPr>
              <w:t>cars.add(“Vinfast”);</w:t>
            </w:r>
          </w:p>
          <w:p w14:paraId="29210B7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 xml:space="preserve">- Thêm phần tử vào vị trí cụ thể: </w:t>
            </w:r>
            <w:r>
              <w:rPr>
                <w:rFonts w:hint="default"/>
                <w:i/>
                <w:iCs/>
                <w:vertAlign w:val="baseline"/>
                <w:lang w:val="vi-VN"/>
              </w:rPr>
              <w:t>cars.add(0, “Honda”);</w:t>
            </w:r>
          </w:p>
        </w:tc>
      </w:tr>
      <w:tr w14:paraId="4479F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 w14:paraId="79D2948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get()</w:t>
            </w:r>
          </w:p>
        </w:tc>
        <w:tc>
          <w:tcPr>
            <w:tcW w:w="6787" w:type="dxa"/>
          </w:tcPr>
          <w:p w14:paraId="527D79B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 xml:space="preserve">- Truy cập phần tử ở chỉ mục cụ thể: </w:t>
            </w:r>
            <w:r>
              <w:rPr>
                <w:rFonts w:hint="default"/>
                <w:i/>
                <w:iCs/>
                <w:vertAlign w:val="baseline"/>
                <w:lang w:val="vi-VN"/>
              </w:rPr>
              <w:t>cars.get(0); // Vinfast</w:t>
            </w:r>
          </w:p>
        </w:tc>
      </w:tr>
      <w:tr w14:paraId="1A014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 w14:paraId="26E2378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contains()</w:t>
            </w:r>
          </w:p>
        </w:tc>
        <w:tc>
          <w:tcPr>
            <w:tcW w:w="6787" w:type="dxa"/>
          </w:tcPr>
          <w:p w14:paraId="0A1364A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en-US"/>
              </w:rPr>
              <w:t>- Tr</w:t>
            </w:r>
            <w:r>
              <w:rPr>
                <w:rFonts w:hint="default"/>
                <w:vertAlign w:val="baseline"/>
                <w:lang w:val="vi-VN"/>
              </w:rPr>
              <w:t xml:space="preserve">ả về true nếu phần tử có trong danh sách: </w:t>
            </w:r>
            <w:r>
              <w:rPr>
                <w:rFonts w:hint="default"/>
                <w:i/>
                <w:iCs/>
                <w:vertAlign w:val="baseline"/>
                <w:lang w:val="vi-VN"/>
              </w:rPr>
              <w:t>cars.contains(“Honda”); // true</w:t>
            </w:r>
          </w:p>
        </w:tc>
      </w:tr>
      <w:tr w14:paraId="6914D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 w14:paraId="107FA24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set()</w:t>
            </w:r>
          </w:p>
        </w:tc>
        <w:tc>
          <w:tcPr>
            <w:tcW w:w="6787" w:type="dxa"/>
          </w:tcPr>
          <w:p w14:paraId="21A95F7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 xml:space="preserve">- Thay đổi phần tử ở chỉ mục cụ thể: </w:t>
            </w:r>
            <w:r>
              <w:rPr>
                <w:rFonts w:hint="default"/>
                <w:i/>
                <w:iCs/>
                <w:vertAlign w:val="baseline"/>
                <w:lang w:val="vi-VN"/>
              </w:rPr>
              <w:t>cars.set(1, “Volvo”); cars.get(1); // Volvo</w:t>
            </w:r>
          </w:p>
        </w:tc>
      </w:tr>
      <w:tr w14:paraId="4F47E4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 w14:paraId="282CC43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remove()</w:t>
            </w:r>
          </w:p>
        </w:tc>
        <w:tc>
          <w:tcPr>
            <w:tcW w:w="6787" w:type="dxa"/>
          </w:tcPr>
          <w:p w14:paraId="5EDAFEB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 xml:space="preserve">- Xóa phần tử ở chỉ mục được chỉ định: </w:t>
            </w:r>
            <w:r>
              <w:rPr>
                <w:rFonts w:hint="default"/>
                <w:i/>
                <w:iCs/>
                <w:vertAlign w:val="baseline"/>
                <w:lang w:val="vi-VN"/>
              </w:rPr>
              <w:t>cars.remove(0);</w:t>
            </w:r>
          </w:p>
        </w:tc>
      </w:tr>
      <w:tr w14:paraId="39695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 w14:paraId="0320F81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clear()</w:t>
            </w:r>
          </w:p>
        </w:tc>
        <w:tc>
          <w:tcPr>
            <w:tcW w:w="6787" w:type="dxa"/>
          </w:tcPr>
          <w:p w14:paraId="224D0D1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 xml:space="preserve">- Xóa tất cả các phần tử trong danh sách: </w:t>
            </w:r>
            <w:r>
              <w:rPr>
                <w:rFonts w:hint="default"/>
                <w:i/>
                <w:iCs/>
                <w:vertAlign w:val="baseline"/>
                <w:lang w:val="vi-VN"/>
              </w:rPr>
              <w:t>cars.clear();</w:t>
            </w:r>
          </w:p>
        </w:tc>
      </w:tr>
      <w:tr w14:paraId="058673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 w14:paraId="6D89B04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size()</w:t>
            </w:r>
          </w:p>
        </w:tc>
        <w:tc>
          <w:tcPr>
            <w:tcW w:w="6787" w:type="dxa"/>
          </w:tcPr>
          <w:p w14:paraId="39A8B34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 xml:space="preserve">- Trả về số phần tử trong danh sách: </w:t>
            </w:r>
            <w:r>
              <w:rPr>
                <w:rFonts w:hint="default"/>
                <w:i/>
                <w:iCs/>
                <w:vertAlign w:val="baseline"/>
                <w:lang w:val="vi-VN"/>
              </w:rPr>
              <w:t>cars.size();</w:t>
            </w:r>
          </w:p>
        </w:tc>
      </w:tr>
      <w:tr w14:paraId="44B7F8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 w14:paraId="1139EE5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isEmpty()</w:t>
            </w:r>
          </w:p>
        </w:tc>
        <w:tc>
          <w:tcPr>
            <w:tcW w:w="6787" w:type="dxa"/>
          </w:tcPr>
          <w:p w14:paraId="09BA162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- </w:t>
            </w:r>
            <w:r>
              <w:rPr>
                <w:rFonts w:hint="default"/>
                <w:vertAlign w:val="baseline"/>
                <w:lang w:val="vi-VN"/>
              </w:rPr>
              <w:t>Trả về true nếu danh sách rỗng và ngược lại</w:t>
            </w:r>
          </w:p>
        </w:tc>
      </w:tr>
    </w:tbl>
    <w:p w14:paraId="2A5E9BB3">
      <w:pPr>
        <w:spacing w:line="360" w:lineRule="auto"/>
        <w:rPr>
          <w:rFonts w:hint="default"/>
          <w:lang w:val="vi-VN"/>
        </w:rPr>
      </w:pPr>
    </w:p>
    <w:p w14:paraId="49E5332C"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vi-VN"/>
        </w:rPr>
        <w:t xml:space="preserve">- Có thể sử dụng phương thức </w:t>
      </w:r>
      <w:r>
        <w:rPr>
          <w:rFonts w:hint="default"/>
          <w:color w:val="FF0000"/>
          <w:lang w:val="vi-VN"/>
        </w:rPr>
        <w:t>sort()</w:t>
      </w:r>
      <w:r>
        <w:rPr>
          <w:rFonts w:hint="default"/>
          <w:lang w:val="vi-VN"/>
        </w:rPr>
        <w:t xml:space="preserve"> của lớp Collections để sắp xếp danh sách</w:t>
      </w:r>
      <w:r>
        <w:rPr>
          <w:rFonts w:hint="default"/>
          <w:lang w:val="en-US"/>
        </w:rPr>
        <w:t xml:space="preserve">, </w:t>
      </w:r>
      <w:r>
        <w:rPr>
          <w:rFonts w:hint="default"/>
          <w:color w:val="FF0000"/>
          <w:lang w:val="en-US"/>
        </w:rPr>
        <w:t>for-each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vi-VN"/>
        </w:rPr>
        <w:t>để duyệt danh sách.</w:t>
      </w:r>
    </w:p>
    <w:p w14:paraId="387A6FE7">
      <w:p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Ưu điểm:</w:t>
      </w:r>
    </w:p>
    <w:p w14:paraId="191347F2">
      <w:pPr>
        <w:numPr>
          <w:ilvl w:val="0"/>
          <w:numId w:val="15"/>
        </w:numPr>
        <w:spacing w:line="360" w:lineRule="auto"/>
        <w:ind w:left="94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Dễ dàng duyệt danh sách, tìm kiếm phần tử,...</w:t>
      </w:r>
    </w:p>
    <w:p w14:paraId="1F5C42A4">
      <w:pPr>
        <w:numPr>
          <w:ilvl w:val="0"/>
          <w:numId w:val="15"/>
        </w:numPr>
        <w:spacing w:line="360" w:lineRule="auto"/>
        <w:ind w:left="94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Có thể chứa các đối tượng của các class khác nhau (khai báo với kiểu dữ liệu Object).</w:t>
      </w:r>
    </w:p>
    <w:p w14:paraId="46B2C647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Nhược điểm:</w:t>
      </w:r>
    </w:p>
    <w:p w14:paraId="6101E047">
      <w:pPr>
        <w:numPr>
          <w:ilvl w:val="0"/>
          <w:numId w:val="15"/>
        </w:numPr>
        <w:spacing w:line="360" w:lineRule="auto"/>
        <w:ind w:left="94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Hiệu suất chương trình tỉ lệ nghịch với kích thước danh sách.</w:t>
      </w:r>
    </w:p>
    <w:p w14:paraId="080EA969">
      <w:pPr>
        <w:numPr>
          <w:ilvl w:val="0"/>
          <w:numId w:val="15"/>
        </w:numPr>
        <w:spacing w:line="360" w:lineRule="auto"/>
        <w:ind w:left="94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Thêm phần tử vào giữa danh sách có thể chậm hơn so với cuối danh sách.</w:t>
      </w:r>
    </w:p>
    <w:p w14:paraId="7A6EC589">
      <w:pPr>
        <w:numPr>
          <w:ilvl w:val="0"/>
          <w:numId w:val="13"/>
        </w:numPr>
        <w:spacing w:line="360" w:lineRule="auto"/>
        <w:ind w:left="0" w:leftChars="0" w:firstLine="0" w:firstLineChars="0"/>
        <w:outlineLvl w:val="1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Set</w:t>
      </w:r>
    </w:p>
    <w:p w14:paraId="49AFE43B">
      <w:pPr>
        <w:numPr>
          <w:ilvl w:val="0"/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Lưu trữ các phần tử không trùng lặp và không có thứ tự cụ thể. Không hỗ trợ truy cập các phần tử bằng index.</w:t>
      </w:r>
    </w:p>
    <w:p w14:paraId="13DE103F">
      <w:pPr>
        <w:numPr>
          <w:ilvl w:val="0"/>
          <w:numId w:val="16"/>
        </w:numPr>
        <w:spacing w:line="360" w:lineRule="auto"/>
        <w:outlineLvl w:val="2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HashSet</w:t>
      </w:r>
    </w:p>
    <w:p w14:paraId="52F0776F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HashSet kế thừa các đặc điểm của Set.</w:t>
      </w:r>
    </w:p>
    <w:p w14:paraId="25864D84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 xml:space="preserve">- Để sử dụng, nhập từ gói java.util: </w:t>
      </w:r>
      <w:r>
        <w:rPr>
          <w:rFonts w:hint="default"/>
          <w:color w:val="FF0000"/>
          <w:lang w:val="vi-VN"/>
        </w:rPr>
        <w:t>import java.util.HashSet;</w:t>
      </w:r>
    </w:p>
    <w:p w14:paraId="703F9390">
      <w:pPr>
        <w:numPr>
          <w:ilvl w:val="0"/>
          <w:numId w:val="0"/>
        </w:numPr>
        <w:spacing w:line="360" w:lineRule="auto"/>
        <w:rPr>
          <w:rFonts w:hint="default"/>
          <w:i/>
          <w:iCs/>
          <w:lang w:val="vi-VN"/>
        </w:rPr>
      </w:pPr>
      <w:r>
        <w:rPr>
          <w:rFonts w:hint="default"/>
          <w:lang w:val="vi-VN"/>
        </w:rPr>
        <w:t xml:space="preserve">- Khai báo: </w:t>
      </w:r>
      <w:r>
        <w:rPr>
          <w:rFonts w:hint="default"/>
          <w:i/>
          <w:iCs/>
          <w:color w:val="FF0000"/>
          <w:lang w:val="vi-VN"/>
        </w:rPr>
        <w:t>HashSet&lt;</w:t>
      </w:r>
      <w:r>
        <w:rPr>
          <w:rFonts w:hint="default"/>
          <w:i/>
          <w:iCs/>
          <w:lang w:val="vi-VN"/>
        </w:rPr>
        <w:t>objectType</w:t>
      </w:r>
      <w:r>
        <w:rPr>
          <w:rFonts w:hint="default"/>
          <w:i/>
          <w:iCs/>
          <w:color w:val="FF0000"/>
          <w:lang w:val="vi-VN"/>
        </w:rPr>
        <w:t>&gt;</w:t>
      </w:r>
      <w:r>
        <w:rPr>
          <w:rFonts w:hint="default"/>
          <w:i/>
          <w:iCs/>
          <w:lang w:val="vi-VN"/>
        </w:rPr>
        <w:t xml:space="preserve"> name = </w:t>
      </w:r>
      <w:r>
        <w:rPr>
          <w:rFonts w:hint="default"/>
          <w:i/>
          <w:iCs/>
          <w:color w:val="FF0000"/>
          <w:lang w:val="vi-VN"/>
        </w:rPr>
        <w:t>new HashSet&lt;&gt;();</w:t>
      </w:r>
    </w:p>
    <w:p w14:paraId="519E2627">
      <w:pPr>
        <w:numPr>
          <w:ilvl w:val="0"/>
          <w:numId w:val="0"/>
        </w:numPr>
        <w:spacing w:line="360" w:lineRule="auto"/>
        <w:rPr>
          <w:rFonts w:hint="default"/>
          <w:i/>
          <w:iCs/>
          <w:color w:val="FF0000"/>
          <w:lang w:val="vi-VN"/>
        </w:rPr>
      </w:pPr>
      <w:r>
        <w:rPr>
          <w:rFonts w:hint="default"/>
          <w:i w:val="0"/>
          <w:iCs w:val="0"/>
          <w:lang w:val="vi-VN"/>
        </w:rPr>
        <w:t xml:space="preserve">ví dụ: </w:t>
      </w:r>
      <w:r>
        <w:rPr>
          <w:rFonts w:hint="default"/>
          <w:i/>
          <w:iCs/>
          <w:color w:val="FF0000"/>
          <w:lang w:val="vi-VN"/>
        </w:rPr>
        <w:t>HashSet&lt;String&gt; cars = new HashSet&lt;&gt;();</w:t>
      </w:r>
    </w:p>
    <w:p w14:paraId="79B07DA6">
      <w:pPr>
        <w:numPr>
          <w:ilvl w:val="0"/>
          <w:numId w:val="0"/>
        </w:numPr>
        <w:spacing w:line="360" w:lineRule="auto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i w:val="0"/>
          <w:iCs w:val="0"/>
          <w:color w:val="auto"/>
          <w:lang w:val="vi-VN"/>
        </w:rPr>
        <w:t>- Phương thức: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6787"/>
      </w:tblGrid>
      <w:tr w14:paraId="7B7D3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 w14:paraId="2BC565D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vertAlign w:val="baseline"/>
                <w:lang w:val="vi-VN"/>
              </w:rPr>
              <w:t>Phương thức</w:t>
            </w:r>
          </w:p>
        </w:tc>
        <w:tc>
          <w:tcPr>
            <w:tcW w:w="6787" w:type="dxa"/>
          </w:tcPr>
          <w:p w14:paraId="1DD1949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vertAlign w:val="baseline"/>
                <w:lang w:val="vi-VN"/>
              </w:rPr>
              <w:t>Ý nghĩa</w:t>
            </w:r>
          </w:p>
        </w:tc>
      </w:tr>
      <w:tr w14:paraId="655AAB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 w14:paraId="1919371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add()</w:t>
            </w:r>
          </w:p>
        </w:tc>
        <w:tc>
          <w:tcPr>
            <w:tcW w:w="6787" w:type="dxa"/>
          </w:tcPr>
          <w:p w14:paraId="58F742F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 xml:space="preserve">- Thêm các mục vào set: </w:t>
            </w:r>
            <w:r>
              <w:rPr>
                <w:rFonts w:hint="default"/>
                <w:i/>
                <w:iCs/>
                <w:vertAlign w:val="baseline"/>
                <w:lang w:val="vi-VN"/>
              </w:rPr>
              <w:t>cars.add(“Vinfast”);</w:t>
            </w:r>
          </w:p>
        </w:tc>
      </w:tr>
      <w:tr w14:paraId="497437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 w14:paraId="2EDE5D1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contains()</w:t>
            </w:r>
          </w:p>
        </w:tc>
        <w:tc>
          <w:tcPr>
            <w:tcW w:w="6787" w:type="dxa"/>
          </w:tcPr>
          <w:p w14:paraId="6DE0FB6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 xml:space="preserve">- Kiểm tra một mục có tồn tại không: </w:t>
            </w:r>
            <w:r>
              <w:rPr>
                <w:rFonts w:hint="default"/>
                <w:i/>
                <w:iCs/>
                <w:vertAlign w:val="baseline"/>
                <w:lang w:val="vi-VN"/>
              </w:rPr>
              <w:t>cars.contains(“BMW”); // false</w:t>
            </w:r>
          </w:p>
        </w:tc>
      </w:tr>
      <w:tr w14:paraId="6065AF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 w14:paraId="5C1534C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remove()</w:t>
            </w:r>
          </w:p>
        </w:tc>
        <w:tc>
          <w:tcPr>
            <w:tcW w:w="6787" w:type="dxa"/>
          </w:tcPr>
          <w:p w14:paraId="3C17F83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 xml:space="preserve">- Xóa một mục: </w:t>
            </w:r>
            <w:r>
              <w:rPr>
                <w:rFonts w:hint="default"/>
                <w:i/>
                <w:iCs/>
                <w:vertAlign w:val="baseline"/>
                <w:lang w:val="vi-VN"/>
              </w:rPr>
              <w:t>cars.remove(“Vinfast”);</w:t>
            </w:r>
          </w:p>
        </w:tc>
      </w:tr>
      <w:tr w14:paraId="3C141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 w14:paraId="70532BD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clear()</w:t>
            </w:r>
          </w:p>
        </w:tc>
        <w:tc>
          <w:tcPr>
            <w:tcW w:w="6787" w:type="dxa"/>
          </w:tcPr>
          <w:p w14:paraId="3790372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 xml:space="preserve">- Xóa tất cả các mục: </w:t>
            </w:r>
            <w:r>
              <w:rPr>
                <w:rFonts w:hint="default"/>
                <w:i/>
                <w:iCs/>
                <w:vertAlign w:val="baseline"/>
                <w:lang w:val="vi-VN"/>
              </w:rPr>
              <w:t>cars.clear();</w:t>
            </w:r>
          </w:p>
        </w:tc>
      </w:tr>
      <w:tr w14:paraId="748413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 w14:paraId="6E6E6FC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size()</w:t>
            </w:r>
          </w:p>
        </w:tc>
        <w:tc>
          <w:tcPr>
            <w:tcW w:w="6787" w:type="dxa"/>
          </w:tcPr>
          <w:p w14:paraId="55EABF0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 xml:space="preserve">- Trả về số mục: </w:t>
            </w:r>
            <w:r>
              <w:rPr>
                <w:rFonts w:hint="default"/>
                <w:i/>
                <w:iCs/>
                <w:vertAlign w:val="baseline"/>
                <w:lang w:val="vi-VN"/>
              </w:rPr>
              <w:t>cars.size();</w:t>
            </w:r>
          </w:p>
        </w:tc>
      </w:tr>
    </w:tbl>
    <w:p w14:paraId="361A23B7">
      <w:pPr>
        <w:numPr>
          <w:ilvl w:val="0"/>
          <w:numId w:val="0"/>
        </w:numPr>
        <w:spacing w:line="360" w:lineRule="auto"/>
        <w:rPr>
          <w:rFonts w:hint="default"/>
          <w:i w:val="0"/>
          <w:iCs w:val="0"/>
          <w:color w:val="auto"/>
          <w:lang w:val="vi-VN"/>
        </w:rPr>
      </w:pPr>
    </w:p>
    <w:p w14:paraId="7AB83E16">
      <w:pPr>
        <w:numPr>
          <w:ilvl w:val="0"/>
          <w:numId w:val="0"/>
        </w:numPr>
        <w:spacing w:line="360" w:lineRule="auto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i w:val="0"/>
          <w:iCs w:val="0"/>
          <w:color w:val="auto"/>
          <w:lang w:val="vi-VN"/>
        </w:rPr>
        <w:t>- Ưu điểm:</w:t>
      </w:r>
    </w:p>
    <w:p w14:paraId="642A83E4">
      <w:pPr>
        <w:numPr>
          <w:ilvl w:val="0"/>
          <w:numId w:val="17"/>
        </w:numPr>
        <w:spacing w:line="360" w:lineRule="auto"/>
        <w:ind w:left="940" w:leftChars="0" w:hanging="420" w:firstLineChars="0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i w:val="0"/>
          <w:iCs w:val="0"/>
          <w:color w:val="auto"/>
          <w:lang w:val="vi-VN"/>
        </w:rPr>
        <w:t>Tốc độ truy xuất nhanh nhờ sử dụng bảng băm để lưu trữ phần tử.</w:t>
      </w:r>
    </w:p>
    <w:p w14:paraId="181C4E33">
      <w:pPr>
        <w:numPr>
          <w:ilvl w:val="0"/>
          <w:numId w:val="17"/>
        </w:numPr>
        <w:spacing w:line="360" w:lineRule="auto"/>
        <w:ind w:left="940" w:leftChars="0" w:hanging="420" w:firstLineChars="0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i w:val="0"/>
          <w:iCs w:val="0"/>
          <w:color w:val="auto"/>
          <w:lang w:val="vi-VN"/>
        </w:rPr>
        <w:t>Hữu ích khi cần lưu danh sách các phần tử duy nhất.</w:t>
      </w:r>
    </w:p>
    <w:p w14:paraId="47433594">
      <w:pPr>
        <w:numPr>
          <w:ilvl w:val="0"/>
          <w:numId w:val="0"/>
        </w:numPr>
        <w:spacing w:line="360" w:lineRule="auto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i w:val="0"/>
          <w:iCs w:val="0"/>
          <w:color w:val="auto"/>
          <w:lang w:val="vi-VN"/>
        </w:rPr>
        <w:t>- Nhược điểm:</w:t>
      </w:r>
    </w:p>
    <w:p w14:paraId="4298722F">
      <w:pPr>
        <w:numPr>
          <w:ilvl w:val="0"/>
          <w:numId w:val="17"/>
        </w:numPr>
        <w:spacing w:line="360" w:lineRule="auto"/>
        <w:ind w:left="940" w:leftChars="0" w:hanging="420" w:firstLineChars="0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i w:val="0"/>
          <w:iCs w:val="0"/>
          <w:color w:val="auto"/>
          <w:lang w:val="vi-VN"/>
        </w:rPr>
        <w:t>Không duy trì thứ tự các phần tử.</w:t>
      </w:r>
    </w:p>
    <w:p w14:paraId="2293B901">
      <w:pPr>
        <w:numPr>
          <w:ilvl w:val="0"/>
          <w:numId w:val="17"/>
        </w:numPr>
        <w:spacing w:line="360" w:lineRule="auto"/>
        <w:ind w:left="940" w:leftChars="0" w:hanging="420" w:firstLineChars="0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i w:val="0"/>
          <w:iCs w:val="0"/>
          <w:color w:val="auto"/>
          <w:lang w:val="vi-VN"/>
        </w:rPr>
        <w:t>Không khả thi nếu muốn truy cập phần tử bằng index.</w:t>
      </w:r>
    </w:p>
    <w:p w14:paraId="6A8FB6EF">
      <w:pPr>
        <w:numPr>
          <w:ilvl w:val="0"/>
          <w:numId w:val="13"/>
        </w:numPr>
        <w:spacing w:line="360" w:lineRule="auto"/>
        <w:ind w:left="0" w:leftChars="0" w:firstLine="0" w:firstLineChars="0"/>
        <w:outlineLvl w:val="1"/>
        <w:rPr>
          <w:rFonts w:hint="default"/>
          <w:b/>
          <w:bCs/>
          <w:i w:val="0"/>
          <w:iCs w:val="0"/>
          <w:color w:val="auto"/>
          <w:lang w:val="vi-VN"/>
        </w:rPr>
      </w:pPr>
      <w:r>
        <w:rPr>
          <w:rFonts w:hint="default"/>
          <w:b/>
          <w:bCs/>
          <w:i w:val="0"/>
          <w:iCs w:val="0"/>
          <w:color w:val="auto"/>
          <w:lang w:val="vi-VN"/>
        </w:rPr>
        <w:t>Map</w:t>
      </w:r>
    </w:p>
    <w:p w14:paraId="72E0AFA7">
      <w:pPr>
        <w:numPr>
          <w:ilvl w:val="0"/>
          <w:numId w:val="0"/>
        </w:numPr>
        <w:spacing w:line="360" w:lineRule="auto"/>
        <w:ind w:leftChars="0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i w:val="0"/>
          <w:iCs w:val="0"/>
          <w:color w:val="auto"/>
          <w:lang w:val="vi-VN"/>
        </w:rPr>
        <w:t>- Biểu diễn một tập các phần tử theo cặp key - value. Các key là duy nhất.</w:t>
      </w:r>
    </w:p>
    <w:p w14:paraId="29D4D007">
      <w:pPr>
        <w:numPr>
          <w:ilvl w:val="0"/>
          <w:numId w:val="18"/>
        </w:numPr>
        <w:spacing w:line="360" w:lineRule="auto"/>
        <w:outlineLvl w:val="2"/>
        <w:rPr>
          <w:rFonts w:hint="default"/>
          <w:b/>
          <w:bCs/>
          <w:i w:val="0"/>
          <w:iCs w:val="0"/>
          <w:color w:val="auto"/>
          <w:lang w:val="vi-VN"/>
        </w:rPr>
      </w:pPr>
      <w:r>
        <w:rPr>
          <w:rFonts w:hint="default"/>
          <w:b/>
          <w:bCs/>
          <w:i w:val="0"/>
          <w:iCs w:val="0"/>
          <w:color w:val="auto"/>
          <w:lang w:val="vi-VN"/>
        </w:rPr>
        <w:t>HashMap</w:t>
      </w:r>
    </w:p>
    <w:p w14:paraId="3157CC6B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 xml:space="preserve">- Để sử dụng, nhập từ gói java.util: </w:t>
      </w:r>
      <w:r>
        <w:rPr>
          <w:rFonts w:hint="default"/>
          <w:color w:val="FF0000"/>
          <w:lang w:val="vi-VN"/>
        </w:rPr>
        <w:t>import java.util.HashMap;</w:t>
      </w:r>
    </w:p>
    <w:p w14:paraId="1ADEFBF9">
      <w:pPr>
        <w:numPr>
          <w:ilvl w:val="0"/>
          <w:numId w:val="0"/>
        </w:numPr>
        <w:spacing w:line="360" w:lineRule="auto"/>
        <w:rPr>
          <w:rFonts w:hint="default"/>
          <w:i/>
          <w:iCs/>
          <w:color w:val="FF0000"/>
          <w:lang w:val="vi-VN"/>
        </w:rPr>
      </w:pPr>
      <w:r>
        <w:rPr>
          <w:rFonts w:hint="default"/>
          <w:lang w:val="vi-VN"/>
        </w:rPr>
        <w:t xml:space="preserve">- Khai báo: </w:t>
      </w:r>
      <w:r>
        <w:rPr>
          <w:rFonts w:hint="default"/>
          <w:i/>
          <w:iCs/>
          <w:color w:val="FF0000"/>
          <w:lang w:val="vi-VN"/>
        </w:rPr>
        <w:t>HashMap&lt;</w:t>
      </w:r>
      <w:r>
        <w:rPr>
          <w:rFonts w:hint="default"/>
          <w:i/>
          <w:iCs/>
          <w:lang w:val="vi-VN"/>
        </w:rPr>
        <w:t>objectType1, objectType2</w:t>
      </w:r>
      <w:r>
        <w:rPr>
          <w:rFonts w:hint="default"/>
          <w:i/>
          <w:iCs/>
          <w:color w:val="FF0000"/>
          <w:lang w:val="vi-VN"/>
        </w:rPr>
        <w:t>&gt;</w:t>
      </w:r>
      <w:r>
        <w:rPr>
          <w:rFonts w:hint="default"/>
          <w:i/>
          <w:iCs/>
          <w:lang w:val="vi-VN"/>
        </w:rPr>
        <w:t xml:space="preserve"> name = </w:t>
      </w:r>
      <w:r>
        <w:rPr>
          <w:rFonts w:hint="default"/>
          <w:i/>
          <w:iCs/>
          <w:color w:val="FF0000"/>
          <w:lang w:val="vi-VN"/>
        </w:rPr>
        <w:t>new HashMap&lt;&gt;();</w:t>
      </w:r>
    </w:p>
    <w:p w14:paraId="7F9AF0D0">
      <w:pPr>
        <w:numPr>
          <w:ilvl w:val="0"/>
          <w:numId w:val="0"/>
        </w:numPr>
        <w:spacing w:line="360" w:lineRule="auto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i w:val="0"/>
          <w:iCs w:val="0"/>
          <w:color w:val="auto"/>
          <w:lang w:val="vi-VN"/>
        </w:rPr>
        <w:t xml:space="preserve">trong đó: </w:t>
      </w:r>
      <w:r>
        <w:rPr>
          <w:rFonts w:hint="default"/>
          <w:i/>
          <w:iCs/>
          <w:lang w:val="vi-VN"/>
        </w:rPr>
        <w:t xml:space="preserve">objectType1 </w:t>
      </w:r>
      <w:r>
        <w:rPr>
          <w:rFonts w:hint="default"/>
          <w:i w:val="0"/>
          <w:iCs w:val="0"/>
          <w:lang w:val="vi-VN"/>
        </w:rPr>
        <w:t xml:space="preserve">là kiểu dữ liệu của key, </w:t>
      </w:r>
      <w:r>
        <w:rPr>
          <w:rFonts w:hint="default"/>
          <w:i/>
          <w:iCs/>
          <w:lang w:val="vi-VN"/>
        </w:rPr>
        <w:t xml:space="preserve">objectType2 </w:t>
      </w:r>
      <w:r>
        <w:rPr>
          <w:rFonts w:hint="default"/>
          <w:i w:val="0"/>
          <w:iCs w:val="0"/>
          <w:lang w:val="vi-VN"/>
        </w:rPr>
        <w:t>là kiểu dữ liệu của value.</w:t>
      </w:r>
    </w:p>
    <w:p w14:paraId="1C11267F">
      <w:pPr>
        <w:numPr>
          <w:ilvl w:val="0"/>
          <w:numId w:val="0"/>
        </w:numPr>
        <w:spacing w:line="360" w:lineRule="auto"/>
        <w:rPr>
          <w:rFonts w:hint="default"/>
          <w:i/>
          <w:iCs/>
          <w:color w:val="FF0000"/>
          <w:lang w:val="vi-VN"/>
        </w:rPr>
      </w:pPr>
      <w:r>
        <w:rPr>
          <w:rFonts w:hint="default"/>
          <w:i w:val="0"/>
          <w:iCs w:val="0"/>
          <w:lang w:val="vi-VN"/>
        </w:rPr>
        <w:t xml:space="preserve">ví dụ: </w:t>
      </w:r>
      <w:r>
        <w:rPr>
          <w:rFonts w:hint="default"/>
          <w:i/>
          <w:iCs/>
          <w:color w:val="FF0000"/>
          <w:lang w:val="vi-VN"/>
        </w:rPr>
        <w:t>Hash</w:t>
      </w:r>
      <w:r>
        <w:rPr>
          <w:rFonts w:hint="default"/>
          <w:i/>
          <w:iCs/>
          <w:color w:val="FF0000"/>
          <w:lang w:val="en-US"/>
        </w:rPr>
        <w:t>Map</w:t>
      </w:r>
      <w:r>
        <w:rPr>
          <w:rFonts w:hint="default"/>
          <w:i/>
          <w:iCs/>
          <w:color w:val="FF0000"/>
          <w:lang w:val="vi-VN"/>
        </w:rPr>
        <w:t>&lt;</w:t>
      </w:r>
      <w:r>
        <w:rPr>
          <w:rFonts w:hint="default"/>
          <w:i/>
          <w:iCs/>
          <w:color w:val="FF0000"/>
          <w:lang w:val="en-US"/>
        </w:rPr>
        <w:t xml:space="preserve">Integer, </w:t>
      </w:r>
      <w:r>
        <w:rPr>
          <w:rFonts w:hint="default"/>
          <w:i/>
          <w:iCs/>
          <w:color w:val="FF0000"/>
          <w:lang w:val="vi-VN"/>
        </w:rPr>
        <w:t>String&gt; cars = new Hash</w:t>
      </w:r>
      <w:r>
        <w:rPr>
          <w:rFonts w:hint="default"/>
          <w:i/>
          <w:iCs/>
          <w:color w:val="FF0000"/>
          <w:lang w:val="en-US"/>
        </w:rPr>
        <w:t>Map</w:t>
      </w:r>
      <w:r>
        <w:rPr>
          <w:rFonts w:hint="default"/>
          <w:i/>
          <w:iCs/>
          <w:color w:val="FF0000"/>
          <w:lang w:val="vi-VN"/>
        </w:rPr>
        <w:t>&lt;&gt;();</w:t>
      </w:r>
    </w:p>
    <w:p w14:paraId="73A5EEB0">
      <w:pPr>
        <w:numPr>
          <w:ilvl w:val="0"/>
          <w:numId w:val="0"/>
        </w:numPr>
        <w:spacing w:line="360" w:lineRule="auto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i w:val="0"/>
          <w:iCs w:val="0"/>
          <w:color w:val="auto"/>
          <w:lang w:val="vi-VN"/>
        </w:rPr>
        <w:t>- Phương thức: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6787"/>
      </w:tblGrid>
      <w:tr w14:paraId="48E3E0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 w14:paraId="1C980EE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vertAlign w:val="baseline"/>
                <w:lang w:val="vi-VN"/>
              </w:rPr>
              <w:t>Phương thức</w:t>
            </w:r>
          </w:p>
        </w:tc>
        <w:tc>
          <w:tcPr>
            <w:tcW w:w="6787" w:type="dxa"/>
          </w:tcPr>
          <w:p w14:paraId="523A90A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vertAlign w:val="baseline"/>
                <w:lang w:val="vi-VN"/>
              </w:rPr>
              <w:t>Ý nghĩa</w:t>
            </w:r>
          </w:p>
        </w:tc>
      </w:tr>
      <w:tr w14:paraId="7B1C6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 w14:paraId="149C1BB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put()</w:t>
            </w:r>
          </w:p>
        </w:tc>
        <w:tc>
          <w:tcPr>
            <w:tcW w:w="6787" w:type="dxa"/>
          </w:tcPr>
          <w:p w14:paraId="07DCDBD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 xml:space="preserve">- Thêm các mục vào </w:t>
            </w:r>
            <w:r>
              <w:rPr>
                <w:rFonts w:hint="default"/>
                <w:vertAlign w:val="baseline"/>
                <w:lang w:val="en-US"/>
              </w:rPr>
              <w:t>HashMap</w:t>
            </w:r>
            <w:r>
              <w:rPr>
                <w:rFonts w:hint="default"/>
                <w:vertAlign w:val="baseline"/>
                <w:lang w:val="vi-VN"/>
              </w:rPr>
              <w:t xml:space="preserve">: </w:t>
            </w:r>
            <w:r>
              <w:rPr>
                <w:rFonts w:hint="default"/>
                <w:i/>
                <w:iCs/>
                <w:vertAlign w:val="baseline"/>
                <w:lang w:val="vi-VN"/>
              </w:rPr>
              <w:t>cars.</w:t>
            </w:r>
            <w:r>
              <w:rPr>
                <w:rFonts w:hint="default"/>
                <w:i/>
                <w:iCs/>
                <w:vertAlign w:val="baseline"/>
                <w:lang w:val="en-US"/>
              </w:rPr>
              <w:t>put</w:t>
            </w:r>
            <w:r>
              <w:rPr>
                <w:rFonts w:hint="default"/>
                <w:i/>
                <w:iCs/>
                <w:vertAlign w:val="baseline"/>
                <w:lang w:val="vi-VN"/>
              </w:rPr>
              <w:t>(</w:t>
            </w:r>
            <w:r>
              <w:rPr>
                <w:rFonts w:hint="default"/>
                <w:i/>
                <w:iCs/>
                <w:vertAlign w:val="baseline"/>
                <w:lang w:val="en-US"/>
              </w:rPr>
              <w:t xml:space="preserve">0, </w:t>
            </w:r>
            <w:r>
              <w:rPr>
                <w:rFonts w:hint="default"/>
                <w:i/>
                <w:iCs/>
                <w:vertAlign w:val="baseline"/>
                <w:lang w:val="vi-VN"/>
              </w:rPr>
              <w:t>“Vinfast”);</w:t>
            </w:r>
          </w:p>
        </w:tc>
      </w:tr>
      <w:tr w14:paraId="72DF5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 w14:paraId="0BF37CE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en-US"/>
              </w:rPr>
              <w:t>get</w:t>
            </w:r>
            <w:r>
              <w:rPr>
                <w:rFonts w:hint="default"/>
                <w:vertAlign w:val="baseline"/>
                <w:lang w:val="vi-VN"/>
              </w:rPr>
              <w:t>()</w:t>
            </w:r>
          </w:p>
        </w:tc>
        <w:tc>
          <w:tcPr>
            <w:tcW w:w="6787" w:type="dxa"/>
          </w:tcPr>
          <w:p w14:paraId="52337AB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 xml:space="preserve">- </w:t>
            </w:r>
            <w:r>
              <w:rPr>
                <w:rFonts w:hint="default"/>
                <w:vertAlign w:val="baseline"/>
                <w:lang w:val="en-US"/>
              </w:rPr>
              <w:t xml:space="preserve">Truy </w:t>
            </w:r>
            <w:r>
              <w:rPr>
                <w:rFonts w:hint="default"/>
                <w:vertAlign w:val="baseline"/>
                <w:lang w:val="vi-VN"/>
              </w:rPr>
              <w:t xml:space="preserve">cập một giá trị thông qua khóa: </w:t>
            </w:r>
            <w:r>
              <w:rPr>
                <w:rFonts w:hint="default"/>
                <w:i/>
                <w:iCs/>
                <w:vertAlign w:val="baseline"/>
                <w:lang w:val="vi-VN"/>
              </w:rPr>
              <w:t>cars.get(0); // Vinfast</w:t>
            </w:r>
          </w:p>
        </w:tc>
      </w:tr>
      <w:tr w14:paraId="2EA952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 w14:paraId="732007D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containsKey()</w:t>
            </w:r>
          </w:p>
        </w:tc>
        <w:tc>
          <w:tcPr>
            <w:tcW w:w="6787" w:type="dxa"/>
          </w:tcPr>
          <w:p w14:paraId="4E4A7EC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i/>
                <w:iCs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 xml:space="preserve">- Kiểm tra một khóa có tồn tại không: </w:t>
            </w:r>
            <w:r>
              <w:rPr>
                <w:rFonts w:hint="default"/>
                <w:i/>
                <w:iCs/>
                <w:vertAlign w:val="baseline"/>
                <w:lang w:val="vi-VN"/>
              </w:rPr>
              <w:t>cars.containsKey(1);</w:t>
            </w:r>
          </w:p>
          <w:p w14:paraId="619993F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i/>
                <w:iCs/>
                <w:vertAlign w:val="baseline"/>
                <w:lang w:val="vi-VN"/>
              </w:rPr>
              <w:t>// false</w:t>
            </w:r>
          </w:p>
        </w:tc>
      </w:tr>
      <w:tr w14:paraId="09C5E2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 w14:paraId="1D7D948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remove()</w:t>
            </w:r>
          </w:p>
        </w:tc>
        <w:tc>
          <w:tcPr>
            <w:tcW w:w="6787" w:type="dxa"/>
          </w:tcPr>
          <w:p w14:paraId="0D94EF2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 xml:space="preserve">- Xóa một mục thông qua khóa: </w:t>
            </w:r>
            <w:r>
              <w:rPr>
                <w:rFonts w:hint="default"/>
                <w:i/>
                <w:iCs/>
                <w:vertAlign w:val="baseline"/>
                <w:lang w:val="vi-VN"/>
              </w:rPr>
              <w:t>cars.remove(0);</w:t>
            </w:r>
          </w:p>
        </w:tc>
      </w:tr>
      <w:tr w14:paraId="44E6F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 w14:paraId="3BDB1E3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clear()</w:t>
            </w:r>
          </w:p>
        </w:tc>
        <w:tc>
          <w:tcPr>
            <w:tcW w:w="6787" w:type="dxa"/>
          </w:tcPr>
          <w:p w14:paraId="1D36EB2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 xml:space="preserve">- Xóa tất cả các mục: </w:t>
            </w:r>
            <w:r>
              <w:rPr>
                <w:rFonts w:hint="default"/>
                <w:i/>
                <w:iCs/>
                <w:vertAlign w:val="baseline"/>
                <w:lang w:val="vi-VN"/>
              </w:rPr>
              <w:t>cars.clear();</w:t>
            </w:r>
          </w:p>
        </w:tc>
      </w:tr>
      <w:tr w14:paraId="0D5AFB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 w14:paraId="0DF5ECD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size()</w:t>
            </w:r>
          </w:p>
        </w:tc>
        <w:tc>
          <w:tcPr>
            <w:tcW w:w="6787" w:type="dxa"/>
          </w:tcPr>
          <w:p w14:paraId="2932C15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 xml:space="preserve">- Trả về số mục: </w:t>
            </w:r>
            <w:r>
              <w:rPr>
                <w:rFonts w:hint="default"/>
                <w:i/>
                <w:iCs/>
                <w:vertAlign w:val="baseline"/>
                <w:lang w:val="vi-VN"/>
              </w:rPr>
              <w:t>cars.size();</w:t>
            </w:r>
          </w:p>
        </w:tc>
      </w:tr>
      <w:tr w14:paraId="379DD8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 w14:paraId="1D6D0AE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isEmpty()</w:t>
            </w:r>
          </w:p>
        </w:tc>
        <w:tc>
          <w:tcPr>
            <w:tcW w:w="6787" w:type="dxa"/>
          </w:tcPr>
          <w:p w14:paraId="0A2EE9F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- </w:t>
            </w:r>
            <w:r>
              <w:rPr>
                <w:rFonts w:hint="default"/>
                <w:vertAlign w:val="baseline"/>
                <w:lang w:val="vi-VN"/>
              </w:rPr>
              <w:t>Trả về true nếu HashMap rỗng và ngược lại</w:t>
            </w:r>
          </w:p>
        </w:tc>
      </w:tr>
      <w:tr w14:paraId="5AD04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 w14:paraId="3F34B05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keySet()</w:t>
            </w:r>
          </w:p>
        </w:tc>
        <w:tc>
          <w:tcPr>
            <w:tcW w:w="6787" w:type="dxa"/>
          </w:tcPr>
          <w:p w14:paraId="233A4A8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 xml:space="preserve">- Trả về một set chứa tất cả các khóa: </w:t>
            </w:r>
            <w:r>
              <w:rPr>
                <w:rFonts w:hint="default"/>
                <w:i/>
                <w:iCs/>
                <w:vertAlign w:val="baseline"/>
                <w:lang w:val="vi-VN"/>
              </w:rPr>
              <w:t>cars.keySet();</w:t>
            </w:r>
          </w:p>
        </w:tc>
      </w:tr>
      <w:tr w14:paraId="3889B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 w14:paraId="4449CEA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values()</w:t>
            </w:r>
          </w:p>
        </w:tc>
        <w:tc>
          <w:tcPr>
            <w:tcW w:w="6787" w:type="dxa"/>
          </w:tcPr>
          <w:p w14:paraId="6636F42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 xml:space="preserve">- Trả về một collection chứa tất cả các giá trị: </w:t>
            </w:r>
            <w:r>
              <w:rPr>
                <w:rFonts w:hint="default"/>
                <w:i/>
                <w:iCs/>
                <w:vertAlign w:val="baseline"/>
                <w:lang w:val="vi-VN"/>
              </w:rPr>
              <w:t>cars.keySet();</w:t>
            </w:r>
          </w:p>
        </w:tc>
      </w:tr>
    </w:tbl>
    <w:p w14:paraId="2FEA6000">
      <w:pPr>
        <w:numPr>
          <w:ilvl w:val="0"/>
          <w:numId w:val="0"/>
        </w:numPr>
        <w:spacing w:line="360" w:lineRule="auto"/>
        <w:rPr>
          <w:rFonts w:hint="default"/>
          <w:i w:val="0"/>
          <w:iCs w:val="0"/>
          <w:color w:val="auto"/>
          <w:lang w:val="vi-VN"/>
        </w:rPr>
      </w:pPr>
    </w:p>
    <w:p w14:paraId="4356D621">
      <w:pPr>
        <w:numPr>
          <w:ilvl w:val="0"/>
          <w:numId w:val="0"/>
        </w:numPr>
        <w:spacing w:line="360" w:lineRule="auto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i w:val="0"/>
          <w:iCs w:val="0"/>
          <w:color w:val="auto"/>
          <w:lang w:val="vi-VN"/>
        </w:rPr>
        <w:t>- Ưu điểm:</w:t>
      </w:r>
    </w:p>
    <w:p w14:paraId="6DEFFEAF">
      <w:pPr>
        <w:numPr>
          <w:ilvl w:val="0"/>
          <w:numId w:val="17"/>
        </w:numPr>
        <w:spacing w:line="360" w:lineRule="auto"/>
        <w:ind w:left="940" w:leftChars="0" w:hanging="420" w:firstLineChars="0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i w:val="0"/>
          <w:iCs w:val="0"/>
          <w:color w:val="auto"/>
          <w:lang w:val="vi-VN"/>
        </w:rPr>
        <w:t>Độ phức tạp của các thao tác với phần tử là O(1) trong trường hợp lý tưởng (không có va chạm băm).</w:t>
      </w:r>
    </w:p>
    <w:p w14:paraId="64E5182F">
      <w:pPr>
        <w:numPr>
          <w:ilvl w:val="0"/>
          <w:numId w:val="17"/>
        </w:numPr>
        <w:spacing w:line="360" w:lineRule="auto"/>
        <w:ind w:left="940" w:leftChars="0" w:hanging="420" w:firstLineChars="0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i w:val="0"/>
          <w:iCs w:val="0"/>
          <w:color w:val="auto"/>
          <w:lang w:val="vi-VN"/>
        </w:rPr>
        <w:t>Phù hợp các bài toán cần thao tác nhiều trên dữ liệu.</w:t>
      </w:r>
    </w:p>
    <w:p w14:paraId="01179C47">
      <w:pPr>
        <w:numPr>
          <w:ilvl w:val="0"/>
          <w:numId w:val="17"/>
        </w:numPr>
        <w:spacing w:line="360" w:lineRule="auto"/>
        <w:ind w:left="940" w:leftChars="0" w:hanging="420" w:firstLineChars="0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i w:val="0"/>
          <w:iCs w:val="0"/>
          <w:color w:val="auto"/>
          <w:lang w:val="vi-VN"/>
        </w:rPr>
        <w:t>Có thể lưu trữ null key và null value</w:t>
      </w:r>
    </w:p>
    <w:p w14:paraId="3D04CBAC">
      <w:pPr>
        <w:numPr>
          <w:ilvl w:val="0"/>
          <w:numId w:val="0"/>
        </w:numPr>
        <w:spacing w:line="360" w:lineRule="auto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i w:val="0"/>
          <w:iCs w:val="0"/>
          <w:color w:val="auto"/>
          <w:lang w:val="vi-VN"/>
        </w:rPr>
        <w:t>- Nhược điểm:</w:t>
      </w:r>
    </w:p>
    <w:p w14:paraId="4533DE4C">
      <w:pPr>
        <w:numPr>
          <w:ilvl w:val="0"/>
          <w:numId w:val="17"/>
        </w:numPr>
        <w:spacing w:line="360" w:lineRule="auto"/>
        <w:ind w:left="940" w:leftChars="0" w:hanging="420" w:firstLineChars="0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i w:val="0"/>
          <w:iCs w:val="0"/>
          <w:color w:val="auto"/>
          <w:lang w:val="vi-VN"/>
        </w:rPr>
        <w:t>Không duy trì thứ tự các phần tử.</w:t>
      </w:r>
    </w:p>
    <w:p w14:paraId="0F0DA0AF">
      <w:pPr>
        <w:numPr>
          <w:ilvl w:val="0"/>
          <w:numId w:val="17"/>
        </w:numPr>
        <w:spacing w:line="360" w:lineRule="auto"/>
        <w:ind w:left="940" w:leftChars="0" w:hanging="420" w:firstLineChars="0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i w:val="0"/>
          <w:iCs w:val="0"/>
          <w:color w:val="auto"/>
          <w:lang w:val="vi-VN"/>
        </w:rPr>
        <w:t>Không cho phép thêm các key trùng lặp. Nếu key đã tồn tại, giá trị cũ sẽ bị ghi đè.</w:t>
      </w:r>
    </w:p>
    <w:p w14:paraId="00FE2E3D">
      <w:pPr>
        <w:numPr>
          <w:ilvl w:val="0"/>
          <w:numId w:val="0"/>
        </w:numPr>
        <w:spacing w:line="360" w:lineRule="auto"/>
        <w:rPr>
          <w:rFonts w:hint="default"/>
          <w:i w:val="0"/>
          <w:iCs w:val="0"/>
          <w:color w:val="auto"/>
          <w:lang w:val="vi-VN"/>
        </w:rPr>
      </w:pPr>
    </w:p>
    <w:p w14:paraId="766FC55C">
      <w:pPr>
        <w:numPr>
          <w:ilvl w:val="0"/>
          <w:numId w:val="11"/>
        </w:numPr>
        <w:spacing w:line="360" w:lineRule="auto"/>
        <w:ind w:left="0" w:leftChars="0" w:firstLine="0" w:firstLineChars="0"/>
        <w:outlineLvl w:val="0"/>
        <w:rPr>
          <w:rFonts w:hint="default"/>
          <w:b/>
          <w:bCs/>
          <w:i w:val="0"/>
          <w:iCs w:val="0"/>
          <w:color w:val="auto"/>
          <w:lang w:val="vi-VN"/>
        </w:rPr>
      </w:pPr>
      <w:r>
        <w:rPr>
          <w:rFonts w:hint="default"/>
          <w:b/>
          <w:bCs/>
          <w:i w:val="0"/>
          <w:iCs w:val="0"/>
          <w:color w:val="auto"/>
          <w:lang w:val="vi-VN"/>
        </w:rPr>
        <w:t>Generics</w:t>
      </w:r>
    </w:p>
    <w:p w14:paraId="08331614">
      <w:pPr>
        <w:numPr>
          <w:ilvl w:val="0"/>
          <w:numId w:val="0"/>
        </w:numPr>
        <w:spacing w:line="360" w:lineRule="auto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i w:val="0"/>
          <w:iCs w:val="0"/>
          <w:color w:val="auto"/>
          <w:lang w:val="vi-VN"/>
        </w:rPr>
        <w:t>- Generics: tham số hóa kiểu dữ liệu</w:t>
      </w:r>
    </w:p>
    <w:p w14:paraId="7FA5BE1A">
      <w:pPr>
        <w:numPr>
          <w:ilvl w:val="0"/>
          <w:numId w:val="0"/>
        </w:numPr>
        <w:spacing w:line="360" w:lineRule="auto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i w:val="0"/>
          <w:iCs w:val="0"/>
          <w:color w:val="auto"/>
          <w:lang w:val="vi-VN"/>
        </w:rPr>
        <w:t>- Ưu điểm:</w:t>
      </w:r>
    </w:p>
    <w:p w14:paraId="5513BBF7">
      <w:pPr>
        <w:numPr>
          <w:ilvl w:val="0"/>
          <w:numId w:val="19"/>
        </w:numPr>
        <w:spacing w:line="360" w:lineRule="auto"/>
        <w:ind w:left="940" w:leftChars="0" w:hanging="420" w:firstLineChars="0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i w:val="0"/>
          <w:iCs w:val="0"/>
          <w:color w:val="auto"/>
          <w:lang w:val="vi-VN"/>
        </w:rPr>
        <w:t>Tạo cấu trúc dữ liệu tổng quát</w:t>
      </w:r>
    </w:p>
    <w:p w14:paraId="66A682E0">
      <w:pPr>
        <w:numPr>
          <w:ilvl w:val="0"/>
          <w:numId w:val="19"/>
        </w:numPr>
        <w:spacing w:line="360" w:lineRule="auto"/>
        <w:ind w:left="940" w:leftChars="0" w:hanging="420" w:firstLineChars="0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i w:val="0"/>
          <w:iCs w:val="0"/>
          <w:color w:val="auto"/>
          <w:lang w:val="vi-VN"/>
        </w:rPr>
        <w:t>Tính linh hoạt và khả năng tái sử dụng mã</w:t>
      </w:r>
    </w:p>
    <w:p w14:paraId="0C9BE6B6">
      <w:pPr>
        <w:numPr>
          <w:ilvl w:val="0"/>
          <w:numId w:val="19"/>
        </w:numPr>
        <w:spacing w:line="360" w:lineRule="auto"/>
        <w:ind w:left="940" w:leftChars="0" w:hanging="420" w:firstLineChars="0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i w:val="0"/>
          <w:iCs w:val="0"/>
          <w:color w:val="auto"/>
          <w:lang w:val="vi-VN"/>
        </w:rPr>
        <w:t>Đảm bảo tính an toàn về kiểu trong thời gian biên dịch (phát hiện lỗi về kiểu dữ liệu ngay khi chương trình được biên dịch)</w:t>
      </w:r>
    </w:p>
    <w:p w14:paraId="561C9ECD">
      <w:pPr>
        <w:numPr>
          <w:ilvl w:val="0"/>
          <w:numId w:val="19"/>
        </w:numPr>
        <w:spacing w:line="360" w:lineRule="auto"/>
        <w:ind w:left="940" w:leftChars="0" w:hanging="420" w:firstLineChars="0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i w:val="0"/>
          <w:iCs w:val="0"/>
          <w:color w:val="auto"/>
          <w:lang w:val="vi-VN"/>
        </w:rPr>
        <w:t>Không ảnh hưởng đến hiệu suất</w:t>
      </w:r>
    </w:p>
    <w:p w14:paraId="4F286ABE">
      <w:pPr>
        <w:numPr>
          <w:ilvl w:val="0"/>
          <w:numId w:val="20"/>
        </w:numPr>
        <w:spacing w:line="360" w:lineRule="auto"/>
        <w:outlineLvl w:val="1"/>
        <w:rPr>
          <w:rFonts w:hint="default"/>
          <w:b/>
          <w:bCs/>
          <w:i w:val="0"/>
          <w:iCs w:val="0"/>
          <w:color w:val="auto"/>
          <w:lang w:val="vi-VN"/>
        </w:rPr>
      </w:pPr>
      <w:r>
        <w:rPr>
          <w:rFonts w:hint="default"/>
          <w:b/>
          <w:bCs/>
          <w:i w:val="0"/>
          <w:iCs w:val="0"/>
          <w:color w:val="auto"/>
          <w:lang w:val="vi-VN"/>
        </w:rPr>
        <w:t>Generic class</w:t>
      </w:r>
    </w:p>
    <w:p w14:paraId="19E6A041">
      <w:pPr>
        <w:numPr>
          <w:ilvl w:val="0"/>
          <w:numId w:val="0"/>
        </w:numPr>
        <w:spacing w:line="360" w:lineRule="auto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i w:val="0"/>
          <w:iCs w:val="0"/>
          <w:color w:val="auto"/>
          <w:lang w:val="vi-VN"/>
        </w:rPr>
        <w:t xml:space="preserve">- Một lớp có thể được khai báo với một kiểu tham số, ví dụ: </w:t>
      </w:r>
    </w:p>
    <w:p w14:paraId="3C186BF6">
      <w:pPr>
        <w:numPr>
          <w:ilvl w:val="0"/>
          <w:numId w:val="0"/>
        </w:numPr>
        <w:spacing w:line="360" w:lineRule="auto"/>
        <w:ind w:firstLine="720" w:firstLineChars="0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i/>
          <w:iCs/>
          <w:color w:val="FF0000"/>
          <w:lang w:val="vi-VN"/>
        </w:rPr>
        <w:t>public class GenericClass&lt;T&gt; { }</w:t>
      </w:r>
    </w:p>
    <w:p w14:paraId="6F88C19D">
      <w:pPr>
        <w:numPr>
          <w:ilvl w:val="0"/>
          <w:numId w:val="0"/>
        </w:numPr>
        <w:spacing w:line="360" w:lineRule="auto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i w:val="0"/>
          <w:iCs w:val="0"/>
          <w:color w:val="auto"/>
          <w:lang w:val="vi-VN"/>
        </w:rPr>
        <w:t xml:space="preserve">Trong đó: </w:t>
      </w:r>
      <w:r>
        <w:rPr>
          <w:rFonts w:hint="default"/>
          <w:i w:val="0"/>
          <w:iCs w:val="0"/>
          <w:color w:val="FF0000"/>
          <w:lang w:val="vi-VN"/>
        </w:rPr>
        <w:t xml:space="preserve">T </w:t>
      </w:r>
      <w:r>
        <w:rPr>
          <w:rFonts w:hint="default"/>
          <w:i w:val="0"/>
          <w:iCs w:val="0"/>
          <w:color w:val="auto"/>
          <w:lang w:val="vi-VN"/>
        </w:rPr>
        <w:t>đại điện cho một kiểu dữ liệu đối tượng bất kỳ. Hoặc có thể là một lý tự khác do người lập trình đặt tên</w:t>
      </w:r>
    </w:p>
    <w:p w14:paraId="140337E0">
      <w:pPr>
        <w:numPr>
          <w:ilvl w:val="0"/>
          <w:numId w:val="0"/>
        </w:numPr>
        <w:spacing w:line="360" w:lineRule="auto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i w:val="0"/>
          <w:iCs w:val="0"/>
          <w:color w:val="auto"/>
          <w:lang w:val="vi-VN"/>
        </w:rPr>
        <w:t>- Khi sử dụng generic class, cần xác định một kiểu tham số cụ thể, ví dụ:</w:t>
      </w:r>
    </w:p>
    <w:p w14:paraId="181813B0">
      <w:pPr>
        <w:numPr>
          <w:ilvl w:val="0"/>
          <w:numId w:val="0"/>
        </w:numPr>
        <w:spacing w:line="360" w:lineRule="auto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i w:val="0"/>
          <w:iCs w:val="0"/>
          <w:color w:val="auto"/>
          <w:lang w:val="vi-VN"/>
        </w:rPr>
        <w:tab/>
      </w:r>
      <w:r>
        <w:rPr>
          <w:rFonts w:hint="default"/>
          <w:i/>
          <w:iCs/>
          <w:color w:val="FF0000"/>
          <w:lang w:val="vi-VN"/>
        </w:rPr>
        <w:t>GenericClass&lt;String&gt; gc = new GenericClass&lt;&gt;();</w:t>
      </w:r>
    </w:p>
    <w:p w14:paraId="2C7C5616">
      <w:pPr>
        <w:numPr>
          <w:ilvl w:val="0"/>
          <w:numId w:val="20"/>
        </w:numPr>
        <w:spacing w:line="360" w:lineRule="auto"/>
        <w:ind w:left="0" w:leftChars="0" w:firstLine="0" w:firstLineChars="0"/>
        <w:outlineLvl w:val="1"/>
        <w:rPr>
          <w:rFonts w:hint="default"/>
          <w:b/>
          <w:bCs/>
          <w:i w:val="0"/>
          <w:iCs w:val="0"/>
          <w:color w:val="auto"/>
          <w:lang w:val="vi-VN"/>
        </w:rPr>
      </w:pPr>
      <w:r>
        <w:rPr>
          <w:rFonts w:hint="default"/>
          <w:b/>
          <w:bCs/>
          <w:i w:val="0"/>
          <w:iCs w:val="0"/>
          <w:color w:val="auto"/>
          <w:lang w:val="vi-VN"/>
        </w:rPr>
        <w:t>Generic method</w:t>
      </w:r>
    </w:p>
    <w:p w14:paraId="55D4FC0B">
      <w:pPr>
        <w:numPr>
          <w:ilvl w:val="0"/>
          <w:numId w:val="0"/>
        </w:numPr>
        <w:spacing w:line="360" w:lineRule="auto"/>
        <w:ind w:leftChars="0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i w:val="0"/>
          <w:iCs w:val="0"/>
          <w:color w:val="auto"/>
          <w:lang w:val="vi-VN"/>
        </w:rPr>
        <w:t xml:space="preserve">- Các phương thức generics cũng có thể định nghĩa các tham số kiểu riêng biệt, ví dụ: </w:t>
      </w:r>
    </w:p>
    <w:p w14:paraId="0E5D2590"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i/>
          <w:iCs/>
          <w:color w:val="FF0000"/>
          <w:lang w:val="vi-VN"/>
        </w:rPr>
      </w:pPr>
      <w:r>
        <w:rPr>
          <w:rFonts w:hint="default"/>
          <w:i/>
          <w:iCs/>
          <w:color w:val="FF0000"/>
          <w:lang w:val="vi-VN"/>
        </w:rPr>
        <w:t>public static &lt;T&gt; void print</w:t>
      </w:r>
      <w:r>
        <w:rPr>
          <w:rFonts w:hint="default"/>
          <w:i/>
          <w:iCs/>
          <w:color w:val="FF0000"/>
          <w:lang w:val="en-US"/>
        </w:rPr>
        <w:t>DataType</w:t>
      </w:r>
      <w:r>
        <w:rPr>
          <w:rFonts w:hint="default"/>
          <w:i/>
          <w:iCs/>
          <w:color w:val="FF0000"/>
          <w:lang w:val="vi-VN"/>
        </w:rPr>
        <w:t xml:space="preserve">(T inp) { </w:t>
      </w:r>
    </w:p>
    <w:p w14:paraId="79BED91D">
      <w:pPr>
        <w:numPr>
          <w:ilvl w:val="0"/>
          <w:numId w:val="0"/>
        </w:numPr>
        <w:spacing w:line="360" w:lineRule="auto"/>
        <w:ind w:left="720" w:leftChars="0" w:firstLine="720" w:firstLineChars="0"/>
        <w:rPr>
          <w:rFonts w:hint="default"/>
          <w:i/>
          <w:iCs/>
          <w:color w:val="FF0000"/>
          <w:lang w:val="vi-VN"/>
        </w:rPr>
      </w:pPr>
      <w:r>
        <w:rPr>
          <w:rFonts w:hint="default"/>
          <w:i/>
          <w:iCs/>
          <w:color w:val="FF0000"/>
          <w:lang w:val="vi-VN"/>
        </w:rPr>
        <w:t>System.out.println(inp</w:t>
      </w:r>
      <w:r>
        <w:rPr>
          <w:rFonts w:hint="default"/>
          <w:i/>
          <w:iCs/>
          <w:color w:val="FF0000"/>
          <w:lang w:val="en-US"/>
        </w:rPr>
        <w:t>.getClass().getSimpleName()</w:t>
      </w:r>
      <w:r>
        <w:rPr>
          <w:rFonts w:hint="default"/>
          <w:i/>
          <w:iCs/>
          <w:color w:val="FF0000"/>
          <w:lang w:val="vi-VN"/>
        </w:rPr>
        <w:t xml:space="preserve">); </w:t>
      </w:r>
    </w:p>
    <w:p w14:paraId="2308AA56">
      <w:pPr>
        <w:numPr>
          <w:ilvl w:val="0"/>
          <w:numId w:val="0"/>
        </w:numPr>
        <w:spacing w:line="360" w:lineRule="auto"/>
        <w:ind w:firstLine="720" w:firstLineChars="0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i/>
          <w:iCs/>
          <w:color w:val="FF0000"/>
          <w:lang w:val="vi-VN"/>
        </w:rPr>
        <w:t>}</w:t>
      </w:r>
    </w:p>
    <w:p w14:paraId="1EBD32CC">
      <w:pPr>
        <w:numPr>
          <w:ilvl w:val="0"/>
          <w:numId w:val="0"/>
        </w:numPr>
        <w:spacing w:line="360" w:lineRule="auto"/>
        <w:ind w:leftChars="0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i w:val="0"/>
          <w:iCs w:val="0"/>
          <w:color w:val="auto"/>
          <w:lang w:val="vi-VN"/>
        </w:rPr>
        <w:t>- Sử dụng:</w:t>
      </w:r>
    </w:p>
    <w:p w14:paraId="0AD8198A">
      <w:pPr>
        <w:numPr>
          <w:ilvl w:val="0"/>
          <w:numId w:val="0"/>
        </w:numPr>
        <w:spacing w:line="360" w:lineRule="auto"/>
        <w:ind w:leftChars="0"/>
        <w:rPr>
          <w:rFonts w:hint="default"/>
          <w:i/>
          <w:iCs/>
          <w:color w:val="FF0000"/>
          <w:lang w:val="vi-VN"/>
        </w:rPr>
      </w:pPr>
      <w:r>
        <w:rPr>
          <w:rFonts w:hint="default"/>
          <w:i w:val="0"/>
          <w:iCs w:val="0"/>
          <w:color w:val="auto"/>
          <w:lang w:val="vi-VN"/>
        </w:rPr>
        <w:tab/>
      </w:r>
      <w:r>
        <w:rPr>
          <w:rFonts w:hint="default"/>
          <w:i/>
          <w:iCs/>
          <w:color w:val="FF0000"/>
          <w:lang w:val="vi-VN"/>
        </w:rPr>
        <w:t xml:space="preserve">public static void main(String[] args) { </w:t>
      </w:r>
    </w:p>
    <w:p w14:paraId="2FCE97D0">
      <w:pPr>
        <w:numPr>
          <w:ilvl w:val="0"/>
          <w:numId w:val="0"/>
        </w:numPr>
        <w:spacing w:line="360" w:lineRule="auto"/>
        <w:ind w:left="720" w:leftChars="0" w:firstLine="720" w:firstLineChars="0"/>
        <w:rPr>
          <w:rFonts w:hint="default"/>
          <w:i/>
          <w:iCs/>
          <w:color w:val="FF0000"/>
          <w:lang w:val="en-US"/>
        </w:rPr>
      </w:pPr>
      <w:r>
        <w:rPr>
          <w:rFonts w:hint="default"/>
          <w:i/>
          <w:iCs/>
          <w:color w:val="FF0000"/>
          <w:lang w:val="vi-VN"/>
        </w:rPr>
        <w:t>print</w:t>
      </w:r>
      <w:r>
        <w:rPr>
          <w:rFonts w:hint="default"/>
          <w:i/>
          <w:iCs/>
          <w:color w:val="FF0000"/>
          <w:lang w:val="en-US"/>
        </w:rPr>
        <w:t>DataType</w:t>
      </w:r>
      <w:r>
        <w:rPr>
          <w:rFonts w:hint="default"/>
          <w:i/>
          <w:iCs/>
          <w:color w:val="FF0000"/>
          <w:lang w:val="vi-VN"/>
        </w:rPr>
        <w:t>(“</w:t>
      </w:r>
      <w:r>
        <w:rPr>
          <w:rFonts w:hint="default"/>
          <w:i/>
          <w:iCs/>
          <w:color w:val="FF0000"/>
          <w:lang w:val="en-US"/>
        </w:rPr>
        <w:t>123</w:t>
      </w:r>
      <w:r>
        <w:rPr>
          <w:rFonts w:hint="default"/>
          <w:i/>
          <w:iCs/>
          <w:color w:val="FF0000"/>
          <w:lang w:val="vi-VN"/>
        </w:rPr>
        <w:t>”);</w:t>
      </w:r>
      <w:r>
        <w:rPr>
          <w:rFonts w:hint="default"/>
          <w:i/>
          <w:iCs/>
          <w:color w:val="FF0000"/>
          <w:lang w:val="en-US"/>
        </w:rPr>
        <w:t xml:space="preserve"> //String</w:t>
      </w:r>
    </w:p>
    <w:p w14:paraId="1CEF6896">
      <w:pPr>
        <w:numPr>
          <w:ilvl w:val="0"/>
          <w:numId w:val="0"/>
        </w:numPr>
        <w:spacing w:line="360" w:lineRule="auto"/>
        <w:ind w:left="720" w:leftChars="0" w:firstLine="720" w:firstLineChars="0"/>
        <w:rPr>
          <w:rFonts w:hint="default"/>
          <w:i/>
          <w:iCs/>
          <w:color w:val="FF0000"/>
          <w:lang w:val="en-US"/>
        </w:rPr>
      </w:pPr>
      <w:r>
        <w:rPr>
          <w:rFonts w:hint="default"/>
          <w:i/>
          <w:iCs/>
          <w:color w:val="FF0000"/>
          <w:lang w:val="vi-VN"/>
        </w:rPr>
        <w:t>print</w:t>
      </w:r>
      <w:r>
        <w:rPr>
          <w:rFonts w:hint="default"/>
          <w:i/>
          <w:iCs/>
          <w:color w:val="FF0000"/>
          <w:lang w:val="en-US"/>
        </w:rPr>
        <w:t>DataType</w:t>
      </w:r>
      <w:r>
        <w:rPr>
          <w:rFonts w:hint="default"/>
          <w:i/>
          <w:iCs/>
          <w:color w:val="FF0000"/>
          <w:lang w:val="vi-VN"/>
        </w:rPr>
        <w:t>(123);</w:t>
      </w:r>
      <w:r>
        <w:rPr>
          <w:rFonts w:hint="default"/>
          <w:i/>
          <w:iCs/>
          <w:color w:val="FF0000"/>
          <w:lang w:val="en-US"/>
        </w:rPr>
        <w:t xml:space="preserve"> // Integer</w:t>
      </w:r>
    </w:p>
    <w:p w14:paraId="7A3C4C3A">
      <w:pPr>
        <w:numPr>
          <w:ilvl w:val="0"/>
          <w:numId w:val="0"/>
        </w:numPr>
        <w:spacing w:line="360" w:lineRule="auto"/>
        <w:ind w:firstLine="720" w:firstLineChars="0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i/>
          <w:iCs/>
          <w:color w:val="FF0000"/>
          <w:lang w:val="vi-VN"/>
        </w:rPr>
        <w:t>}</w:t>
      </w:r>
    </w:p>
    <w:p w14:paraId="12BBFA5C">
      <w:pPr>
        <w:numPr>
          <w:ilvl w:val="0"/>
          <w:numId w:val="20"/>
        </w:numPr>
        <w:spacing w:line="360" w:lineRule="auto"/>
        <w:ind w:left="0" w:leftChars="0" w:firstLine="0" w:firstLineChars="0"/>
        <w:outlineLvl w:val="1"/>
        <w:rPr>
          <w:rFonts w:hint="default"/>
          <w:b/>
          <w:bCs/>
          <w:i w:val="0"/>
          <w:iCs w:val="0"/>
          <w:color w:val="auto"/>
          <w:lang w:val="en-US"/>
        </w:rPr>
      </w:pPr>
      <w:r>
        <w:rPr>
          <w:rFonts w:hint="default"/>
          <w:b/>
          <w:bCs/>
          <w:i w:val="0"/>
          <w:iCs w:val="0"/>
          <w:color w:val="auto"/>
          <w:lang w:val="vi-VN"/>
        </w:rPr>
        <w:t>Giới hạn kiểu</w:t>
      </w:r>
    </w:p>
    <w:p w14:paraId="78D64C81">
      <w:pPr>
        <w:numPr>
          <w:ilvl w:val="0"/>
          <w:numId w:val="0"/>
        </w:numPr>
        <w:spacing w:line="360" w:lineRule="auto"/>
        <w:ind w:leftChars="0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i w:val="0"/>
          <w:iCs w:val="0"/>
          <w:color w:val="auto"/>
          <w:lang w:val="vi-VN"/>
        </w:rPr>
        <w:t>- Giới hạn kiểu hay bounded types được hiểu là giới hạn kiểu dữ liệu mà nó chấp nhận</w:t>
      </w:r>
    </w:p>
    <w:p w14:paraId="30E95A54">
      <w:pPr>
        <w:numPr>
          <w:ilvl w:val="0"/>
          <w:numId w:val="0"/>
        </w:numPr>
        <w:spacing w:line="360" w:lineRule="auto"/>
        <w:ind w:leftChars="0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i w:val="0"/>
          <w:iCs w:val="0"/>
          <w:color w:val="auto"/>
          <w:lang w:val="vi-VN"/>
        </w:rPr>
        <w:t xml:space="preserve">- Ví dụ: </w:t>
      </w:r>
    </w:p>
    <w:p w14:paraId="056F75F0">
      <w:pPr>
        <w:numPr>
          <w:ilvl w:val="0"/>
          <w:numId w:val="21"/>
        </w:numPr>
        <w:spacing w:line="360" w:lineRule="auto"/>
        <w:ind w:left="940" w:leftChars="0" w:hanging="420" w:firstLineChars="0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i/>
          <w:iCs/>
          <w:color w:val="FF0000"/>
          <w:lang w:val="vi-VN"/>
        </w:rPr>
        <w:t>public class BoundedTypeClass&lt;T extends Number&gt; { }</w:t>
      </w:r>
    </w:p>
    <w:p w14:paraId="060502CF">
      <w:pPr>
        <w:numPr>
          <w:ilvl w:val="0"/>
          <w:numId w:val="21"/>
        </w:numPr>
        <w:spacing w:line="360" w:lineRule="auto"/>
        <w:ind w:left="940" w:leftChars="0" w:hanging="420" w:firstLineChars="0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i/>
          <w:iCs/>
          <w:color w:val="FF0000"/>
          <w:lang w:val="vi-VN"/>
        </w:rPr>
        <w:t>public static &lt;T extends String&gt; void boundedTypeMethod(T String) {}</w:t>
      </w:r>
    </w:p>
    <w:p w14:paraId="687DF288">
      <w:pPr>
        <w:numPr>
          <w:ilvl w:val="0"/>
          <w:numId w:val="20"/>
        </w:numPr>
        <w:spacing w:line="360" w:lineRule="auto"/>
        <w:ind w:left="0" w:leftChars="0" w:firstLine="0" w:firstLineChars="0"/>
        <w:outlineLvl w:val="1"/>
        <w:rPr>
          <w:rFonts w:hint="default"/>
          <w:b/>
          <w:bCs/>
          <w:i w:val="0"/>
          <w:iCs w:val="0"/>
          <w:color w:val="auto"/>
          <w:lang w:val="vi-VN"/>
        </w:rPr>
      </w:pPr>
      <w:r>
        <w:rPr>
          <w:rFonts w:hint="default"/>
          <w:b/>
          <w:bCs/>
          <w:i w:val="0"/>
          <w:iCs w:val="0"/>
          <w:color w:val="auto"/>
          <w:lang w:val="vi-VN"/>
        </w:rPr>
        <w:t>Ký tự đại diện</w:t>
      </w:r>
    </w:p>
    <w:p w14:paraId="15A1DCF2">
      <w:pPr>
        <w:numPr>
          <w:ilvl w:val="0"/>
          <w:numId w:val="0"/>
        </w:numPr>
        <w:spacing w:line="360" w:lineRule="auto"/>
        <w:ind w:leftChars="0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i w:val="0"/>
          <w:iCs w:val="0"/>
          <w:color w:val="auto"/>
          <w:lang w:val="vi-VN"/>
        </w:rPr>
        <w:t xml:space="preserve">- Ký tự đại diện </w:t>
      </w:r>
      <w:r>
        <w:rPr>
          <w:rFonts w:hint="default"/>
          <w:i w:val="0"/>
          <w:iCs w:val="0"/>
          <w:color w:val="FF0000"/>
          <w:lang w:val="vi-VN"/>
        </w:rPr>
        <w:t xml:space="preserve">? </w:t>
      </w:r>
      <w:r>
        <w:rPr>
          <w:rFonts w:hint="default"/>
          <w:i w:val="0"/>
          <w:iCs w:val="0"/>
          <w:color w:val="auto"/>
          <w:lang w:val="vi-VN"/>
        </w:rPr>
        <w:t>cho phép làm việc với các kiểu không xác định</w:t>
      </w:r>
    </w:p>
    <w:p w14:paraId="632BDFD9">
      <w:pPr>
        <w:numPr>
          <w:ilvl w:val="0"/>
          <w:numId w:val="0"/>
        </w:numPr>
        <w:spacing w:line="360" w:lineRule="auto"/>
        <w:ind w:leftChars="0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i w:val="0"/>
          <w:iCs w:val="0"/>
          <w:color w:val="auto"/>
          <w:lang w:val="vi-VN"/>
        </w:rPr>
        <w:t xml:space="preserve">- Đại diện cho bất kỳ kiểu nào: </w:t>
      </w:r>
      <w:r>
        <w:rPr>
          <w:rFonts w:hint="default"/>
          <w:i/>
          <w:iCs/>
          <w:color w:val="FF0000"/>
          <w:lang w:val="vi-VN"/>
        </w:rPr>
        <w:t>public static void unbounded(List&lt;?&gt; list) {}</w:t>
      </w:r>
    </w:p>
    <w:p w14:paraId="7E5563E8">
      <w:pPr>
        <w:numPr>
          <w:ilvl w:val="0"/>
          <w:numId w:val="0"/>
        </w:numPr>
        <w:spacing w:line="360" w:lineRule="auto"/>
        <w:ind w:leftChars="0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i w:val="0"/>
          <w:iCs w:val="0"/>
          <w:color w:val="auto"/>
          <w:lang w:val="vi-VN"/>
        </w:rPr>
        <w:t>- Đại diện cho kiểu T hoặc kiểu con của T:</w:t>
      </w:r>
    </w:p>
    <w:p w14:paraId="14966E1A">
      <w:pPr>
        <w:numPr>
          <w:ilvl w:val="0"/>
          <w:numId w:val="0"/>
        </w:numPr>
        <w:spacing w:line="360" w:lineRule="auto"/>
        <w:ind w:leftChars="0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i w:val="0"/>
          <w:iCs w:val="0"/>
          <w:color w:val="auto"/>
          <w:lang w:val="vi-VN"/>
        </w:rPr>
        <w:tab/>
      </w:r>
      <w:r>
        <w:rPr>
          <w:rFonts w:hint="default"/>
          <w:i/>
          <w:iCs/>
          <w:color w:val="FF0000"/>
          <w:lang w:val="vi-VN"/>
        </w:rPr>
        <w:t>public static void upperBounded(List&lt;? extends Number&gt; list) {}</w:t>
      </w:r>
    </w:p>
    <w:p w14:paraId="036ECE3E">
      <w:pPr>
        <w:numPr>
          <w:ilvl w:val="0"/>
          <w:numId w:val="0"/>
        </w:numPr>
        <w:spacing w:line="360" w:lineRule="auto"/>
        <w:ind w:leftChars="0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i w:val="0"/>
          <w:iCs w:val="0"/>
          <w:color w:val="auto"/>
          <w:lang w:val="vi-VN"/>
        </w:rPr>
        <w:t>- Đại diện cho kiểu T hoặc kiểu cha của T:</w:t>
      </w:r>
    </w:p>
    <w:p w14:paraId="6F906880">
      <w:pPr>
        <w:numPr>
          <w:ilvl w:val="0"/>
          <w:numId w:val="0"/>
        </w:numPr>
        <w:spacing w:line="360" w:lineRule="auto"/>
        <w:ind w:leftChars="0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i w:val="0"/>
          <w:iCs w:val="0"/>
          <w:color w:val="auto"/>
          <w:lang w:val="vi-VN"/>
        </w:rPr>
        <w:tab/>
      </w:r>
      <w:r>
        <w:rPr>
          <w:rFonts w:hint="default"/>
          <w:i/>
          <w:iCs/>
          <w:color w:val="FF0000"/>
          <w:lang w:val="vi-VN"/>
        </w:rPr>
        <w:t>public static void lowerBounded(List&lt;? super Double&gt; list) {}</w:t>
      </w:r>
    </w:p>
    <w:p w14:paraId="3F3E6396">
      <w:pPr>
        <w:numPr>
          <w:ilvl w:val="0"/>
          <w:numId w:val="0"/>
        </w:numPr>
        <w:spacing w:line="360" w:lineRule="auto"/>
        <w:ind w:leftChars="0"/>
        <w:rPr>
          <w:rFonts w:hint="default"/>
          <w:i w:val="0"/>
          <w:iCs w:val="0"/>
          <w:color w:val="auto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35BBD7"/>
    <w:multiLevelType w:val="singleLevel"/>
    <w:tmpl w:val="8835BB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8D881281"/>
    <w:multiLevelType w:val="singleLevel"/>
    <w:tmpl w:val="8D88128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94DC21CF"/>
    <w:multiLevelType w:val="singleLevel"/>
    <w:tmpl w:val="94DC21C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83D067F"/>
    <w:multiLevelType w:val="singleLevel"/>
    <w:tmpl w:val="A83D06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4">
    <w:nsid w:val="CDFDF587"/>
    <w:multiLevelType w:val="singleLevel"/>
    <w:tmpl w:val="CDFDF58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C8E0714"/>
    <w:multiLevelType w:val="singleLevel"/>
    <w:tmpl w:val="DC8E0714"/>
    <w:lvl w:ilvl="0" w:tentative="0">
      <w:start w:val="1"/>
      <w:numFmt w:val="lowerLetter"/>
      <w:suff w:val="space"/>
      <w:lvlText w:val="%1."/>
      <w:lvlJc w:val="left"/>
    </w:lvl>
  </w:abstractNum>
  <w:abstractNum w:abstractNumId="6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7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8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9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10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1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2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3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4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5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6">
    <w:nsid w:val="0AF89DB2"/>
    <w:multiLevelType w:val="singleLevel"/>
    <w:tmpl w:val="0AF89DB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7">
    <w:nsid w:val="2C7EE3E1"/>
    <w:multiLevelType w:val="singleLevel"/>
    <w:tmpl w:val="2C7EE3E1"/>
    <w:lvl w:ilvl="0" w:tentative="0">
      <w:start w:val="1"/>
      <w:numFmt w:val="lowerLetter"/>
      <w:suff w:val="space"/>
      <w:lvlText w:val="%1."/>
      <w:lvlJc w:val="left"/>
    </w:lvl>
  </w:abstractNum>
  <w:abstractNum w:abstractNumId="18">
    <w:nsid w:val="69063AEE"/>
    <w:multiLevelType w:val="singleLevel"/>
    <w:tmpl w:val="69063AEE"/>
    <w:lvl w:ilvl="0" w:tentative="0">
      <w:start w:val="1"/>
      <w:numFmt w:val="lowerLetter"/>
      <w:suff w:val="space"/>
      <w:lvlText w:val="%1."/>
      <w:lvlJc w:val="left"/>
    </w:lvl>
  </w:abstractNum>
  <w:abstractNum w:abstractNumId="19">
    <w:nsid w:val="6ECA9547"/>
    <w:multiLevelType w:val="singleLevel"/>
    <w:tmpl w:val="6ECA9547"/>
    <w:lvl w:ilvl="0" w:tentative="0">
      <w:start w:val="1"/>
      <w:numFmt w:val="upperRoman"/>
      <w:suff w:val="space"/>
      <w:lvlText w:val="%1."/>
      <w:lvlJc w:val="left"/>
    </w:lvl>
  </w:abstractNum>
  <w:abstractNum w:abstractNumId="20">
    <w:nsid w:val="72D0A4CA"/>
    <w:multiLevelType w:val="singleLevel"/>
    <w:tmpl w:val="72D0A4C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4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11"/>
  </w:num>
  <w:num w:numId="5">
    <w:abstractNumId w:val="10"/>
  </w:num>
  <w:num w:numId="6">
    <w:abstractNumId w:val="14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9"/>
  </w:num>
  <w:num w:numId="12">
    <w:abstractNumId w:val="0"/>
  </w:num>
  <w:num w:numId="13">
    <w:abstractNumId w:val="4"/>
  </w:num>
  <w:num w:numId="14">
    <w:abstractNumId w:val="5"/>
  </w:num>
  <w:num w:numId="15">
    <w:abstractNumId w:val="20"/>
  </w:num>
  <w:num w:numId="16">
    <w:abstractNumId w:val="17"/>
  </w:num>
  <w:num w:numId="17">
    <w:abstractNumId w:val="1"/>
  </w:num>
  <w:num w:numId="18">
    <w:abstractNumId w:val="18"/>
  </w:num>
  <w:num w:numId="19">
    <w:abstractNumId w:val="16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A0CB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C4A6E98"/>
    <w:rsid w:val="28117ED9"/>
    <w:rsid w:val="352772BB"/>
    <w:rsid w:val="5DFA0CB3"/>
    <w:rsid w:val="69A437F1"/>
    <w:rsid w:val="706155E1"/>
    <w:rsid w:val="75F6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6"/>
      <w:szCs w:val="2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291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2024-09-11T06:05:00Z</dcterms:created>
  <dc:creator>GIANG</dc:creator>
  <cp:lastModifiedBy>Giang Đậu Văn</cp:lastModifiedBy>
  <dcterms:modified xsi:type="dcterms:W3CDTF">2024-09-12T02:21:42Z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3F2F1515799541F3AFA2AFE27D4B7B08_11</vt:lpwstr>
  </property>
</Properties>
</file>